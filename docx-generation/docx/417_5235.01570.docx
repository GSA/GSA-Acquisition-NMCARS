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**ID__NMCARS_5235.01570__ID**</w:t>
      </w:r>
    </w:p>
    <w:p>
      <w:pPr>
        <w:pStyle w:val="Heading3"/>
        <w:spacing w:after="199"/>
        <w:ind w:left="120"/>
        <w:jc w:val="left"/>
      </w:pPr>
      <w:r>
        <w:rPr>
          <w:rFonts w:ascii="Times New Roman" w:hAnsi="Times New Roman"/>
          <w:color w:val="000000"/>
          <w:sz w:val="31"/>
        </w:rPr>
        <w:t>5235.015-70</w:t>
      </w:r>
      <w:r>
        <w:rPr>
          <w:rFonts w:ascii="Times New Roman" w:hAnsi="Times New Roman"/>
          <w:color w:val="000000"/>
          <w:sz w:val="31"/>
        </w:rPr>
        <w:t xml:space="preserve"> Special use allowances for research facilities acquired by educational institutions.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Policy.</w:t>
      </w:r>
    </w:p>
    <w:p>
      <w:pPr>
        <w:pBdr>
          <w:top w:space="5"/>
          <w:left w:space="5"/>
          <w:bottom w:space="5"/>
          <w:right w:space="5"/>
        </w:pBdr>
        <w:spacing w:after="0"/>
        <w:ind w:left="585"/>
        <w:jc w:val="left"/>
      </w:pPr>
      <w:r>
        <w:rPr>
          <w:rFonts w:ascii="Times New Roman" w:hAnsi="Times New Roman"/>
          <w:b w:val="false"/>
          <w:i w:val="false"/>
          <w:color w:val="000000"/>
          <w:sz w:val="22"/>
        </w:rPr>
        <w:t>(S-90)(1) Contracts providing for a special use allowance for acquisitions or construction of research facilities shall specify:</w:t>
      </w:r>
    </w:p>
    <w:p>
      <w:pPr>
        <w:pBdr>
          <w:top w:space="5"/>
          <w:left w:space="5"/>
          <w:bottom w:space="5"/>
          <w:right w:space="5"/>
        </w:pBdr>
        <w:spacing w:after="0"/>
        <w:ind w:left="945"/>
        <w:jc w:val="left"/>
      </w:pPr>
      <w:r>
        <w:rPr>
          <w:rFonts w:ascii="Times New Roman" w:hAnsi="Times New Roman"/>
          <w:b w:val="false"/>
          <w:i w:val="false"/>
          <w:color w:val="000000"/>
          <w:sz w:val="22"/>
        </w:rPr>
        <w:t>(A) that plans, specifications and major changes thereto shall be subject to approval by the Government;</w:t>
      </w:r>
    </w:p>
    <w:p>
      <w:pPr>
        <w:pBdr>
          <w:top w:space="5"/>
          <w:left w:space="5"/>
          <w:bottom w:space="5"/>
          <w:right w:space="5"/>
        </w:pBdr>
        <w:spacing w:after="0"/>
        <w:ind w:left="945"/>
        <w:jc w:val="left"/>
      </w:pPr>
      <w:r>
        <w:rPr>
          <w:rFonts w:ascii="Times New Roman" w:hAnsi="Times New Roman"/>
          <w:b w:val="false"/>
          <w:i w:val="false"/>
          <w:color w:val="000000"/>
          <w:sz w:val="22"/>
        </w:rPr>
        <w:t>(B) that the work shall be subject to approval by the Government for conformity to approved plans and specifications; and</w:t>
      </w:r>
    </w:p>
    <w:p>
      <w:pPr>
        <w:pBdr>
          <w:top w:space="5"/>
          <w:left w:space="5"/>
          <w:bottom w:space="5"/>
          <w:right w:space="5"/>
        </w:pBdr>
        <w:spacing w:after="0"/>
        <w:ind w:left="945"/>
        <w:jc w:val="left"/>
      </w:pPr>
      <w:r>
        <w:rPr>
          <w:rFonts w:ascii="Times New Roman" w:hAnsi="Times New Roman"/>
          <w:b w:val="false"/>
          <w:i w:val="false"/>
          <w:color w:val="000000"/>
          <w:sz w:val="22"/>
        </w:rPr>
        <w:t>(C) that the NAVFACENGCOM shall be the authorized representative of the sponsoring contracting activity for such purposes.</w:t>
      </w:r>
    </w:p>
    <w:p>
      <w:pPr>
        <w:pBdr>
          <w:top w:space="5"/>
          <w:left w:space="5"/>
          <w:bottom w:space="5"/>
          <w:right w:space="5"/>
        </w:pBdr>
        <w:spacing w:after="0"/>
        <w:ind w:left="585"/>
        <w:jc w:val="left"/>
      </w:pPr>
      <w:r>
        <w:rPr>
          <w:rFonts w:ascii="Times New Roman" w:hAnsi="Times New Roman"/>
          <w:b w:val="false"/>
          <w:i w:val="false"/>
          <w:color w:val="000000"/>
          <w:sz w:val="22"/>
        </w:rPr>
        <w:t>(2) Except as otherwise directed or authorized in the approval, the contract may also provide for up to a 15% increase in the amount subject to the special use allowance to cover changes in the work or any difference between estimated and actual cost of the work. Any such increase may be made subject to the approval of the sponsoring contracting activity. If more than a 15% increase is required, the further approval of the HCA is required.</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