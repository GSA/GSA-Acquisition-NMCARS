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**ID__NMCARS_PART_5215__ID**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5215</w:t>
      </w:r>
      <w:r>
        <w:rPr>
          <w:rFonts w:ascii="Times New Roman" w:hAnsi="Times New Roman"/>
          <w:color w:val="000000"/>
        </w:rPr>
        <w:t xml:space="preserve"> CONTRACTING BY NEGOTIATION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5215.2 — SOLICITATION AND RECEIPT OF PROPOSALS AND INFORMATION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5215.204 Contract format.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5215.204-5 Part IV––Representations and Instructions.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5215.3 — SOURCE SELECTION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5215.300 Scope of subpart.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5215.303 Responsibilities.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5215.304 Evaluation factors and significant subfactors.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5215.305 Proposal evaluation.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5215.308 Source selection decision.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5215.4 — CONTRACT PRICING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5215.402 Pricing policy.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5215.403 Obtaining certified cost or pricing data.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5215.403-1 Prohibition on obtaining certified cost or pricing data (10 U.S.C 2306a and 41 U.S.C. Chapter 35).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5215.403-3 Requiring data other than certified cost or pricing data.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5215.4-4 Profit.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5215.406 Documentation.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5215.406-1 Prenegotiation objectives.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5215.406-3 Documenting the negotiation.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5215.6 — UNSOLICITED PROPOSALS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5215.606 Agency procedures.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215.2.dita#NMCARS_SUBPART_5215.2" Type="http://schemas.openxmlformats.org/officeDocument/2006/relationships/hyperlink" Id="rId4"/>
    <Relationship TargetMode="External" Target="5215.204.dita#NMCARS_5215.204" Type="http://schemas.openxmlformats.org/officeDocument/2006/relationships/hyperlink" Id="rId5"/>
    <Relationship TargetMode="External" Target="5215.2045.dita#NMCARS_5215.2045" Type="http://schemas.openxmlformats.org/officeDocument/2006/relationships/hyperlink" Id="rId6"/>
    <Relationship TargetMode="External" Target="SUBPART_5215.3.dita#NMCARS_SUBPART_5215.3" Type="http://schemas.openxmlformats.org/officeDocument/2006/relationships/hyperlink" Id="rId7"/>
    <Relationship TargetMode="External" Target="5215.300.dita#NMCARS_5215.300" Type="http://schemas.openxmlformats.org/officeDocument/2006/relationships/hyperlink" Id="rId8"/>
    <Relationship TargetMode="External" Target="5215.303.dita#NMCARS_5215.303" Type="http://schemas.openxmlformats.org/officeDocument/2006/relationships/hyperlink" Id="rId9"/>
    <Relationship TargetMode="External" Target="5215.304.dita#NMCARS_5215.304" Type="http://schemas.openxmlformats.org/officeDocument/2006/relationships/hyperlink" Id="rId10"/>
    <Relationship TargetMode="External" Target="5215.305.dita#NMCARS_5215.305" Type="http://schemas.openxmlformats.org/officeDocument/2006/relationships/hyperlink" Id="rId11"/>
    <Relationship TargetMode="External" Target="5215.308.dita#NMCARS_5215.308" Type="http://schemas.openxmlformats.org/officeDocument/2006/relationships/hyperlink" Id="rId12"/>
    <Relationship TargetMode="External" Target="SUBPART_5215.4.dita#NMCARS_SUBPART_5215.4" Type="http://schemas.openxmlformats.org/officeDocument/2006/relationships/hyperlink" Id="rId13"/>
    <Relationship TargetMode="External" Target="5215.402.dita#NMCARS_5215.402" Type="http://schemas.openxmlformats.org/officeDocument/2006/relationships/hyperlink" Id="rId14"/>
    <Relationship TargetMode="External" Target="5215.403.dita#NMCARS_5215.403" Type="http://schemas.openxmlformats.org/officeDocument/2006/relationships/hyperlink" Id="rId15"/>
    <Relationship TargetMode="External" Target="5215.4031.dita#NMCARS_5215.4031" Type="http://schemas.openxmlformats.org/officeDocument/2006/relationships/hyperlink" Id="rId16"/>
    <Relationship TargetMode="External" Target="5215.4033.dita#NMCARS_5215.4033" Type="http://schemas.openxmlformats.org/officeDocument/2006/relationships/hyperlink" Id="rId17"/>
    <Relationship TargetMode="External" Target="5215.44.dita#NMCARS_5215.44" Type="http://schemas.openxmlformats.org/officeDocument/2006/relationships/hyperlink" Id="rId18"/>
    <Relationship TargetMode="External" Target="5215.406.dita#NMCARS_5215.406" Type="http://schemas.openxmlformats.org/officeDocument/2006/relationships/hyperlink" Id="rId19"/>
    <Relationship TargetMode="External" Target="5215.4061.dita#NMCARS_5215.4061" Type="http://schemas.openxmlformats.org/officeDocument/2006/relationships/hyperlink" Id="rId20"/>
    <Relationship TargetMode="External" Target="5215.4063.dita#NMCARS_5215.4063" Type="http://schemas.openxmlformats.org/officeDocument/2006/relationships/hyperlink" Id="rId21"/>
    <Relationship TargetMode="External" Target="SUBPART_5215.6.dita#NMCARS_SUBPART_5215.6" Type="http://schemas.openxmlformats.org/officeDocument/2006/relationships/hyperlink" Id="rId22"/>
    <Relationship TargetMode="External" Target="5215.606.dita#NMCARS_5215.606" Type="http://schemas.openxmlformats.org/officeDocument/2006/relationships/hyperlink" Id="rId2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