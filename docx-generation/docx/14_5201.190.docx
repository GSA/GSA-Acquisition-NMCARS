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**ID__NMCARS_5201.190__ID**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5201.190</w:t>
      </w:r>
      <w:r>
        <w:rPr>
          <w:rFonts w:ascii="Times New Roman" w:hAnsi="Times New Roman"/>
          <w:color w:val="000000"/>
          <w:sz w:val="31"/>
        </w:rPr>
        <w:t xml:space="preserve"> Reports.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Annex 14 contains a consolidated listing of reporting requirements for DON components and field contracting activities. Where there is a difference between the annex and a specific reporting requirement not found in the annex, the specific requirement shall take precedence.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