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**ID__NMCARS_PART_5252__ID**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5252</w:t>
      </w:r>
      <w:r>
        <w:rPr>
          <w:rFonts w:ascii="Times New Roman" w:hAnsi="Times New Roman"/>
          <w:color w:val="000000"/>
        </w:rPr>
        <w:t xml:space="preserve"> SOLICITATION PROVISIONS AND CONTRACT CLAUSES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5252.2 — TEXT OF PROVISIONS AND CLAUSES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5252.200 Scope of subpart.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5252.223-9000 DON ADDITIONAL SAFETY REQUIREMENTS APPLICABLE TO SPECIFIED GOVERNMENT FURNISHED AMMUNITION AND EXPLOSIVES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52.2.dita#NMCARS_SUBPART_5252.2" Type="http://schemas.openxmlformats.org/officeDocument/2006/relationships/hyperlink" Id="rId4"/>
    <Relationship TargetMode="External" Target="5252.200.dita#NMCARS_5252.200" Type="http://schemas.openxmlformats.org/officeDocument/2006/relationships/hyperlink" Id="rId5"/>
    <Relationship TargetMode="External" Target="5252.2239000.dita#NMCARS_5252.223900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