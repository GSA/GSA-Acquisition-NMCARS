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**ID__NMCARS_5208.001__ID**</w:t>
      </w:r>
    </w:p>
    <w:p>
      <w:pPr>
        <w:pStyle w:val="Heading2"/>
        <w:spacing w:after="180"/>
        <w:ind w:left="120"/>
        <w:jc w:val="left"/>
      </w:pPr>
      <w:r>
        <w:rPr>
          <w:rFonts w:ascii="Times New Roman" w:hAnsi="Times New Roman"/>
          <w:color w:val="000000"/>
          <w:sz w:val="31"/>
        </w:rPr>
        <w:t>5208.001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Regardless of the source of supplies or services to be acquired, competitively procured services defined in Annex 22, Seaport Engineering and Program Management Categories, shall comply with requirements in 5237.102 and Annex 23.</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