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**ID__NMCARS_PART_5208__ID**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5208</w:t>
      </w:r>
      <w:r>
        <w:rPr>
          <w:rFonts w:ascii="Times New Roman" w:hAnsi="Times New Roman"/>
          <w:color w:val="000000"/>
        </w:rPr>
        <w:t xml:space="preserve"> REQUIRED SOURCES OF SUPPLIES AND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5208.001 General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5208.4 — FEDERAL SUPPLY SCHEDULES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5208.405 Ordering procedures for Federal Supply Schedules.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5208.405-6 Limiting Sources.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5208.7 — ACQUISITION FROM NONPROFIT AGENCIES EMPLOYING PEOPLE WHO ARE BLIND OR SEVERELY DISABLED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5208.790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5208.70 — COORDINATED ACQUISITION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5208.7002 Assignment authority.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5208.74 — ENTERPRISE SOFTWARE AGREEMENTS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5208.7403 Acquisition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208.001.dita#NMCARS_5208.001" Type="http://schemas.openxmlformats.org/officeDocument/2006/relationships/hyperlink" Id="rId4"/>
    <Relationship TargetMode="External" Target="SUBPART_5208.4.dita#NMCARS_SUBPART_5208.4" Type="http://schemas.openxmlformats.org/officeDocument/2006/relationships/hyperlink" Id="rId5"/>
    <Relationship TargetMode="External" Target="5208.405.dita#NMCARS_5208.405" Type="http://schemas.openxmlformats.org/officeDocument/2006/relationships/hyperlink" Id="rId6"/>
    <Relationship TargetMode="External" Target="5208.4056.dita#NMCARS_5208.4056" Type="http://schemas.openxmlformats.org/officeDocument/2006/relationships/hyperlink" Id="rId7"/>
    <Relationship TargetMode="External" Target="SUBPART_5208.7.dita#NMCARS_SUBPART_5208.7" Type="http://schemas.openxmlformats.org/officeDocument/2006/relationships/hyperlink" Id="rId8"/>
    <Relationship TargetMode="External" Target="5208.790.dita#NMCARS_5208.790" Type="http://schemas.openxmlformats.org/officeDocument/2006/relationships/hyperlink" Id="rId9"/>
    <Relationship TargetMode="External" Target="SUBPART_5208.70.dita#NMCARS_SUBPART_5208.70" Type="http://schemas.openxmlformats.org/officeDocument/2006/relationships/hyperlink" Id="rId10"/>
    <Relationship TargetMode="External" Target="5208.7002.dita#NMCARS_5208.7002" Type="http://schemas.openxmlformats.org/officeDocument/2006/relationships/hyperlink" Id="rId11"/>
    <Relationship TargetMode="External" Target="SUBPART_5208.74.dita#NMCARS_SUBPART_5208.74" Type="http://schemas.openxmlformats.org/officeDocument/2006/relationships/hyperlink" Id="rId12"/>
    <Relationship TargetMode="External" Target="5208.7403.dita#NMCARS_5208.7403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