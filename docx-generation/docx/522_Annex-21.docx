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**ID__NMCARS_Annex-21__ID**</w:t>
      </w:r>
    </w:p>
    <w:p>
      <w:pPr>
        <w:pStyle w:val="Heading1"/>
        <w:spacing w:after="161"/>
        <w:ind w:left="120"/>
        <w:jc w:val="center"/>
      </w:pPr>
      <w:r>
        <w:rPr>
          <w:rFonts w:ascii="Times New Roman" w:hAnsi="Times New Roman"/>
          <w:color w:val="000000"/>
        </w:rPr>
        <w:t>ANNEX 21</w:t>
      </w:r>
      <w:r>
        <w:rPr>
          <w:rFonts w:ascii="Times New Roman" w:hAnsi="Times New Roman"/>
          <w:color w:val="000000"/>
        </w:rPr>
        <w:t xml:space="preserve"> – MANAGEMENT AND OVERSIGHT PROCESS FOR THE ACQUISITION OF SERVICES – STREAMLINED (MOPAS–S) </w:t>
      </w:r>
      <w:r>
        <w:rPr>
          <w:rFonts w:ascii="Times New Roman" w:hAnsi="Times New Roman"/>
          <w:color w:val="000000"/>
        </w:rPr>
        <w:t>**ref__NMCARS_Annex-21__ref**</w:t>
      </w:r>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MOPAS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the SSM is the Approving Official, insert “DASN(P)”]</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MOPAS will be reviewed for possible revision no less often than annually in accordance with NMCARS 5237.503.</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MOPAS-S FORMAT AND CONTENT</w:t>
      </w:r>
    </w:p>
    <w:p>
      <w:pPr>
        <w:pBdr>
          <w:top w:space="5"/>
          <w:left w:space="5"/>
          <w:bottom w:space="5"/>
          <w:right w:space="5"/>
        </w:pBdr>
        <w:spacing w:after="0"/>
        <w:ind w:left="225"/>
        <w:jc w:val="left"/>
      </w:pPr>
      <w:r>
        <w:rPr>
          <w:rFonts w:ascii="Times New Roman" w:hAnsi="Times New Roman"/>
          <w:b/>
          <w:i w:val="false"/>
          <w:color w:val="000000"/>
          <w:sz w:val="22"/>
        </w:rPr>
        <w:t>Section 1. Requirements Development and Management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color w:val="000000"/>
          <w:sz w:val="22"/>
        </w:rPr>
        <w:t>.</w:t>
      </w:r>
      <w:r>
        <w:rPr>
          <w:rFonts w:ascii="Times New Roman" w:hAnsi="Times New Roman"/>
          <w:b w:val="false"/>
          <w:i w:val="false"/>
          <w:color w:val="000000"/>
          <w:sz w:val="22"/>
        </w:rPr>
        <w:t xml:space="preserve"> Describe the requirement, its source, the outcomes to be achieved and, if performance based, the metrics to measure the outcomes.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w:t>
      </w:r>
    </w:p>
    <w:p>
      <w:pPr>
        <w:pBdr>
          <w:top w:space="5"/>
          <w:left w:space="5"/>
          <w:bottom w:space="5"/>
          <w:right w:space="5"/>
        </w:pBdr>
        <w:spacing w:after="0"/>
        <w:ind w:left="225"/>
        <w:jc w:val="left"/>
      </w:pPr>
      <w:r>
        <w:rPr>
          <w:rFonts w:ascii="Times New Roman" w:hAnsi="Times New Roman"/>
          <w:b w:val="false"/>
          <w:i w:val="false"/>
          <w:color w:val="000000"/>
          <w:sz w:val="22"/>
        </w:rPr>
        <w:t>Equipment” dated August 27, 2012.)</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Identify how the requirement was previously satisfied or identify it as a new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Market Research.</w:t>
      </w:r>
      <w:r>
        <w:rPr>
          <w:rFonts w:ascii="Times New Roman" w:hAnsi="Times New Roman"/>
          <w:b w:val="false"/>
          <w:i w:val="false"/>
          <w:color w:val="000000"/>
          <w:sz w:val="22"/>
        </w:rPr>
        <w:t xml:space="preserve"> Discuss how market research was performed and the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Bundling/Consolidation.</w:t>
      </w:r>
      <w:r>
        <w:rPr>
          <w:rFonts w:ascii="Times New Roman" w:hAnsi="Times New Roman"/>
          <w:b w:val="false"/>
          <w:i w:val="false"/>
          <w:color w:val="000000"/>
          <w:sz w:val="22"/>
        </w:rPr>
        <w:t xml:space="preserve">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Technical Data</w:t>
      </w:r>
      <w:r>
        <w:rPr>
          <w:rFonts w:ascii="Times New Roman" w:hAnsi="Times New Roman"/>
          <w:b w:val="false"/>
          <w:i/>
          <w:color w:val="000000"/>
          <w:sz w:val="22"/>
        </w:rPr>
        <w:t>.</w:t>
      </w:r>
      <w:r>
        <w:rPr>
          <w:rFonts w:ascii="Times New Roman" w:hAnsi="Times New Roman"/>
          <w:b w:val="false"/>
          <w:i w:val="false"/>
          <w:color w:val="000000"/>
          <w:sz w:val="22"/>
        </w:rPr>
        <w:t xml:space="preserve">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i w:val="false"/>
          <w:color w:val="000000"/>
          <w:sz w:val="22"/>
        </w:rPr>
        <w:t>Section 2. Acquisition Planning</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Acquisition Approach.</w:t>
      </w:r>
      <w:r>
        <w:rPr>
          <w:rFonts w:ascii="Times New Roman" w:hAnsi="Times New Roman"/>
          <w:b w:val="false"/>
          <w:i w:val="false"/>
          <w:color w:val="000000"/>
          <w:sz w:val="22"/>
        </w:rPr>
        <w:t xml:space="preserve"> Discuss the acquisition approach including appropriate milestones,</w:t>
      </w:r>
    </w:p>
    <w:p>
      <w:pPr>
        <w:pBdr>
          <w:top w:space="5"/>
          <w:left w:space="5"/>
          <w:bottom w:space="5"/>
          <w:right w:space="5"/>
        </w:pBdr>
        <w:spacing w:after="0"/>
        <w:ind w:left="225"/>
        <w:jc w:val="left"/>
      </w:pPr>
      <w:r>
        <w:rPr>
          <w:rFonts w:ascii="Times New Roman" w:hAnsi="Times New Roman"/>
          <w:b w:val="false"/>
          <w:i w:val="false"/>
          <w:color w:val="000000"/>
          <w:sz w:val="22"/>
        </w:rPr>
        <w:t>including actual or anticipated SRRB approval. If the requirements include services specified in Annex 22 but not covered by an exception listed at 5237.102, discuss how SeaPort was considered.</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Budget.</w:t>
      </w:r>
      <w:r>
        <w:rPr>
          <w:rFonts w:ascii="Times New Roman" w:hAnsi="Times New Roman"/>
          <w:b w:val="false"/>
          <w:i w:val="false"/>
          <w:color w:val="000000"/>
          <w:sz w:val="22"/>
        </w:rPr>
        <w:t xml:space="preserve"> Identify the estimated cost for each option/phase for acquisitions that contemplate the use of options or a multiple phased approach.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Funding.</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Category Management/</w:t>
      </w:r>
      <w:r>
        <w:rPr>
          <w:rFonts w:ascii="Times New Roman" w:hAnsi="Times New Roman"/>
          <w:b w:val="false"/>
          <w:i/>
          <w:color w:val="000000"/>
          <w:sz w:val="22"/>
        </w:rPr>
        <w:t>Strategic Sourcing.</w:t>
      </w:r>
      <w:r>
        <w:rPr>
          <w:rFonts w:ascii="Times New Roman" w:hAnsi="Times New Roman"/>
          <w:b w:val="false"/>
          <w:i w:val="false"/>
          <w:color w:val="000000"/>
          <w:sz w:val="22"/>
        </w:rPr>
        <w:t xml:space="preserve"> Describe how category management, including strategic sourcing, will be considered for incorporation into this acquisition.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Performance-based Acquisition.</w:t>
      </w:r>
      <w:r>
        <w:rPr>
          <w:rFonts w:ascii="Times New Roman" w:hAnsi="Times New Roman"/>
          <w:b w:val="false"/>
          <w:i w:val="false"/>
          <w:color w:val="000000"/>
          <w:sz w:val="22"/>
        </w:rPr>
        <w:t xml:space="preserve"> Discuss the use of performance-based acquisition methods or rationale for not using performance-based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2.6 </w:t>
      </w:r>
      <w:r>
        <w:rPr>
          <w:rFonts w:ascii="Times New Roman" w:hAnsi="Times New Roman"/>
          <w:b w:val="false"/>
          <w:i/>
          <w:color w:val="000000"/>
          <w:sz w:val="22"/>
        </w:rPr>
        <w:t>Socioeconomic Considerations.</w:t>
      </w:r>
      <w:r>
        <w:rPr>
          <w:rFonts w:ascii="Times New Roman" w:hAnsi="Times New Roman"/>
          <w:b w:val="false"/>
          <w:i w:val="false"/>
          <w:color w:val="000000"/>
          <w:sz w:val="22"/>
        </w:rPr>
        <w:t xml:space="preserve">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2.7 </w:t>
      </w:r>
      <w:r>
        <w:rPr>
          <w:rFonts w:ascii="Times New Roman" w:hAnsi="Times New Roman"/>
          <w:b w:val="false"/>
          <w:i/>
          <w:color w:val="000000"/>
          <w:sz w:val="22"/>
        </w:rPr>
        <w:t>Source-selection procedures.</w:t>
      </w:r>
      <w:r>
        <w:rPr>
          <w:rFonts w:ascii="Times New Roman" w:hAnsi="Times New Roman"/>
          <w:b w:val="false"/>
          <w:i w:val="false"/>
          <w:color w:val="000000"/>
          <w:sz w:val="22"/>
        </w:rPr>
        <w:t xml:space="preserve"> Explain the type of source selection procedure being contemplated (i.e., Lowest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Deviations.</w:t>
      </w:r>
      <w:r>
        <w:rPr>
          <w:rFonts w:ascii="Times New Roman" w:hAnsi="Times New Roman"/>
          <w:b w:val="false"/>
          <w:i w:val="false"/>
          <w:color w:val="000000"/>
          <w:sz w:val="22"/>
        </w:rPr>
        <w:t xml:space="preserve">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Competition.</w:t>
      </w:r>
      <w:r>
        <w:rPr>
          <w:rFonts w:ascii="Times New Roman" w:hAnsi="Times New Roman"/>
          <w:b w:val="false"/>
          <w:i w:val="false"/>
          <w:color w:val="000000"/>
          <w:sz w:val="22"/>
        </w:rPr>
        <w:t xml:space="preserve">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 xml:space="preserve">2.10 </w:t>
      </w:r>
      <w:r>
        <w:rPr>
          <w:rFonts w:ascii="Times New Roman" w:hAnsi="Times New Roman"/>
          <w:b w:val="false"/>
          <w:i/>
          <w:color w:val="000000"/>
          <w:sz w:val="22"/>
        </w:rPr>
        <w:t>Special Contracting Methods.</w:t>
      </w:r>
      <w:r>
        <w:rPr>
          <w:rFonts w:ascii="Times New Roman" w:hAnsi="Times New Roman"/>
          <w:b w:val="false"/>
          <w:i w:val="false"/>
          <w:color w:val="000000"/>
          <w:sz w:val="22"/>
        </w:rPr>
        <w:t xml:space="preserve">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Requirements Validation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2.12 </w:t>
      </w:r>
      <w:r>
        <w:rPr>
          <w:rFonts w:ascii="Times New Roman" w:hAnsi="Times New Roman"/>
          <w:b w:val="false"/>
          <w:i/>
          <w:color w:val="000000"/>
          <w:sz w:val="22"/>
        </w:rPr>
        <w:t>Service Acquisition Workshop (SAW)</w:t>
      </w:r>
      <w:r>
        <w:rPr>
          <w:rFonts w:ascii="Times New Roman" w:hAnsi="Times New Roman"/>
          <w:b w:val="false"/>
          <w:i/>
          <w:color w:val="000000"/>
          <w:sz w:val="22"/>
        </w:rPr>
        <w:t>.</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Solicitation and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3.1 </w:t>
      </w:r>
      <w:r>
        <w:rPr>
          <w:rFonts w:ascii="Times New Roman" w:hAnsi="Times New Roman"/>
          <w:b w:val="false"/>
          <w:i/>
          <w:color w:val="000000"/>
          <w:sz w:val="22"/>
        </w:rPr>
        <w:t>Contract type selection.</w:t>
      </w:r>
      <w:r>
        <w:rPr>
          <w:rFonts w:ascii="Times New Roman" w:hAnsi="Times New Roman"/>
          <w:b w:val="false"/>
          <w:i w:val="false"/>
          <w:color w:val="000000"/>
          <w:sz w:val="22"/>
        </w:rPr>
        <w:t xml:space="preserve">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 xml:space="preserve">3.2 </w:t>
      </w:r>
      <w:r>
        <w:rPr>
          <w:rFonts w:ascii="Times New Roman" w:hAnsi="Times New Roman"/>
          <w:b w:val="false"/>
          <w:i/>
          <w:color w:val="000000"/>
          <w:sz w:val="22"/>
        </w:rPr>
        <w:t>Delivery Schedule/Period of Performance.</w:t>
      </w:r>
      <w:r>
        <w:rPr>
          <w:rFonts w:ascii="Times New Roman" w:hAnsi="Times New Roman"/>
          <w:b w:val="false"/>
          <w:i w:val="false"/>
          <w:color w:val="000000"/>
          <w:sz w:val="22"/>
        </w:rPr>
        <w:t xml:space="preserve"> Describe the basis for establishing delivery schedule or period of performance. Include the rationale for the appropriate period of performance relative to the type of procurement.</w:t>
      </w:r>
    </w:p>
    <w:p>
      <w:pPr>
        <w:pBdr>
          <w:top w:space="5"/>
          <w:left w:space="5"/>
          <w:bottom w:space="5"/>
          <w:right w:space="5"/>
        </w:pBdr>
        <w:spacing w:after="0"/>
        <w:ind w:left="225"/>
        <w:jc w:val="left"/>
      </w:pPr>
      <w:r>
        <w:rPr>
          <w:rFonts w:ascii="Times New Roman" w:hAnsi="Times New Roman"/>
          <w:b/>
          <w:i w:val="false"/>
          <w:color w:val="000000"/>
          <w:sz w:val="22"/>
        </w:rPr>
        <w:t>Section 4. Risk Management</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r>
        <w:rPr>
          <w:rFonts w:ascii="Times New Roman" w:hAnsi="Times New Roman"/>
          <w:b/>
          <w:i w:val="false"/>
          <w:color w:val="000000"/>
          <w:sz w:val="22"/>
        </w:rPr>
        <w:t>Section 5. Contract Tracking and Oversight</w:t>
      </w:r>
    </w:p>
    <w:p>
      <w:pPr>
        <w:pBdr>
          <w:top w:space="5"/>
          <w:left w:space="5"/>
          <w:bottom w:space="5"/>
          <w:right w:space="5"/>
        </w:pBdr>
        <w:spacing w:after="0"/>
        <w:ind w:left="225"/>
        <w:jc w:val="left"/>
      </w:pPr>
      <w:r>
        <w:rPr>
          <w:rFonts w:ascii="Times New Roman" w:hAnsi="Times New Roman"/>
          <w:b w:val="false"/>
          <w:i w:val="false"/>
          <w:color w:val="000000"/>
          <w:sz w:val="22"/>
        </w:rPr>
        <w:t xml:space="preserve">5.1 </w:t>
      </w:r>
      <w:r>
        <w:rPr>
          <w:rFonts w:ascii="Times New Roman" w:hAnsi="Times New Roman"/>
          <w:b w:val="false"/>
          <w:i/>
          <w:color w:val="000000"/>
          <w:sz w:val="22"/>
        </w:rPr>
        <w:t>Contract Administration Office and Functions.</w:t>
      </w:r>
      <w:r>
        <w:rPr>
          <w:rFonts w:ascii="Times New Roman" w:hAnsi="Times New Roman"/>
          <w:b w:val="false"/>
          <w:i w:val="false"/>
          <w:color w:val="000000"/>
          <w:sz w:val="22"/>
        </w:rPr>
        <w:t xml:space="preserve">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5.2 </w:t>
      </w:r>
      <w:r>
        <w:rPr>
          <w:rFonts w:ascii="Times New Roman" w:hAnsi="Times New Roman"/>
          <w:b w:val="false"/>
          <w:i/>
          <w:color w:val="000000"/>
          <w:sz w:val="22"/>
        </w:rPr>
        <w:t>Contract Administration Management Approach.</w:t>
      </w:r>
      <w:r>
        <w:rPr>
          <w:rFonts w:ascii="Times New Roman" w:hAnsi="Times New Roman"/>
          <w:b w:val="false"/>
          <w:i w:val="false"/>
          <w:color w:val="000000"/>
          <w:sz w:val="22"/>
        </w:rPr>
        <w:t xml:space="preserve"> Discuss existing or proposed management approach for contract administration, quality assurance surveillance plans, oversight plans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5.3 </w:t>
      </w:r>
      <w:r>
        <w:rPr>
          <w:rFonts w:ascii="Times New Roman" w:hAnsi="Times New Roman"/>
          <w:b w:val="false"/>
          <w:i/>
          <w:color w:val="000000"/>
          <w:sz w:val="22"/>
        </w:rPr>
        <w:t>Contracting Officer’s Representative (COR)</w:t>
      </w:r>
    </w:p>
    <w:p>
      <w:pPr>
        <w:pBdr>
          <w:top w:space="5"/>
          <w:left w:space="5"/>
          <w:bottom w:space="5"/>
          <w:right w:space="5"/>
        </w:pBdr>
        <w:spacing w:after="0"/>
        <w:ind w:left="225"/>
        <w:jc w:val="left"/>
      </w:pPr>
      <w:r>
        <w:rPr>
          <w:rFonts w:ascii="Times New Roman" w:hAnsi="Times New Roman"/>
          <w:b w:val="false"/>
          <w:i w:val="false"/>
          <w:color w:val="000000"/>
          <w:sz w:val="22"/>
        </w:rPr>
        <w:t>Discuss the COR qualifications to support effective contract management and oversight.</w:t>
      </w:r>
    </w:p>
    <w:p>
      <w:pPr>
        <w:pBdr>
          <w:top w:space="5"/>
          <w:left w:space="5"/>
          <w:bottom w:space="5"/>
          <w:right w:space="5"/>
        </w:pBdr>
        <w:spacing w:after="0"/>
        <w:ind w:left="225"/>
        <w:jc w:val="left"/>
      </w:pPr>
      <w:r>
        <w:rPr>
          <w:rFonts w:ascii="Times New Roman" w:hAnsi="Times New Roman"/>
          <w:b w:val="false"/>
          <w:i w:val="false"/>
          <w:color w:val="000000"/>
          <w:sz w:val="22"/>
        </w:rPr>
        <w:t>5.4 Discuss COR workload management to ensure effective job performance (e.g., numberof contracts managed, other duties assigned, etc.).</w:t>
      </w:r>
    </w:p>
    <w:p>
      <w:pPr>
        <w:pBdr>
          <w:top w:space="5"/>
          <w:left w:space="5"/>
          <w:bottom w:space="5"/>
          <w:right w:space="5"/>
        </w:pBdr>
        <w:spacing w:after="0"/>
        <w:ind w:left="225"/>
        <w:jc w:val="left"/>
      </w:pPr>
      <w:r>
        <w:rPr>
          <w:rFonts w:ascii="Times New Roman" w:hAnsi="Times New Roman"/>
          <w:b/>
          <w:i w:val="false"/>
          <w:color w:val="000000"/>
          <w:sz w:val="22"/>
        </w:rPr>
        <w:t>Section 6.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6.1. </w:t>
      </w:r>
      <w:r>
        <w:rPr>
          <w:rFonts w:ascii="Times New Roman" w:hAnsi="Times New Roman"/>
          <w:b w:val="false"/>
          <w:i/>
          <w:color w:val="000000"/>
          <w:sz w:val="22"/>
        </w:rPr>
        <w:t>Performance Measures.</w:t>
      </w:r>
      <w:r>
        <w:rPr>
          <w:rFonts w:ascii="Times New Roman" w:hAnsi="Times New Roman"/>
          <w:b w:val="false"/>
          <w:i w:val="false"/>
          <w:color w:val="000000"/>
          <w:sz w:val="22"/>
        </w:rPr>
        <w:t xml:space="preserve">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6.2 </w:t>
      </w:r>
      <w:r>
        <w:rPr>
          <w:rFonts w:ascii="Times New Roman" w:hAnsi="Times New Roman"/>
          <w:b w:val="false"/>
          <w:i/>
          <w:color w:val="000000"/>
          <w:sz w:val="22"/>
        </w:rPr>
        <w:t>Delivery Tracking Process.</w:t>
      </w:r>
      <w:r>
        <w:rPr>
          <w:rFonts w:ascii="Times New Roman" w:hAnsi="Times New Roman"/>
          <w:b w:val="false"/>
          <w:i w:val="false"/>
          <w:color w:val="000000"/>
          <w:sz w:val="22"/>
        </w:rPr>
        <w:t xml:space="preserve"> Discuss the Government process for tracking and overseeing contractor delivery.</w:t>
      </w:r>
    </w:p>
    <w:p>
      <w:pPr>
        <w:pBdr>
          <w:top w:space="5"/>
          <w:left w:space="5"/>
          <w:bottom w:space="5"/>
          <w:right w:space="5"/>
        </w:pBdr>
        <w:spacing w:after="0"/>
        <w:ind w:left="225"/>
        <w:jc w:val="left"/>
      </w:pPr>
      <w:r>
        <w:rPr>
          <w:rFonts w:ascii="Times New Roman" w:hAnsi="Times New Roman"/>
          <w:b w:val="false"/>
          <w:i w:val="false"/>
          <w:color w:val="000000"/>
          <w:sz w:val="22"/>
        </w:rPr>
        <w:t xml:space="preserve">6.3 </w:t>
      </w:r>
      <w:r>
        <w:rPr>
          <w:rFonts w:ascii="Times New Roman" w:hAnsi="Times New Roman"/>
          <w:b w:val="false"/>
          <w:i/>
          <w:color w:val="000000"/>
          <w:sz w:val="22"/>
        </w:rPr>
        <w:t>CPARS.</w:t>
      </w:r>
      <w:r>
        <w:rPr>
          <w:rFonts w:ascii="Times New Roman" w:hAnsi="Times New Roman"/>
          <w:b w:val="false"/>
          <w:i w:val="false"/>
          <w:color w:val="000000"/>
          <w:sz w:val="22"/>
        </w:rPr>
        <w:t xml:space="preserve"> Identify personnel responsible for assessing and reporting contractor performance into the Contractor Performance Assessment Reporting System (CPARS).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