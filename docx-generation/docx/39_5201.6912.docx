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**ID__NMCARS_5201.6912__ID**</w:t>
      </w:r>
    </w:p>
    <w:p>
      <w:pPr>
        <w:pStyle w:val="Heading4"/>
        <w:spacing w:after="269"/>
        <w:ind w:left="120"/>
        <w:jc w:val="left"/>
      </w:pPr>
      <w:r>
        <w:rPr>
          <w:rFonts w:ascii="Times New Roman" w:hAnsi="Times New Roman"/>
          <w:i w:val="false"/>
          <w:color w:val="000000"/>
          <w:sz w:val="24"/>
        </w:rPr>
        <w:t>5201.691-2</w:t>
      </w:r>
      <w:r>
        <w:rPr>
          <w:rFonts w:ascii="Times New Roman" w:hAnsi="Times New Roman"/>
          <w:i w:val="false"/>
          <w:color w:val="000000"/>
          <w:sz w:val="24"/>
        </w:rPr>
        <w:t xml:space="preserve"> Responsibilities.</w:t>
      </w:r>
    </w:p>
    <w:p>
      <w:pPr>
        <w:pBdr>
          <w:top w:space="5"/>
          <w:left w:space="5"/>
          <w:bottom w:space="5"/>
          <w:right w:space="5"/>
        </w:pBdr>
        <w:spacing w:after="0"/>
        <w:ind w:left="225"/>
        <w:jc w:val="left"/>
      </w:pPr>
      <w:r>
        <w:rPr>
          <w:rFonts w:ascii="Times New Roman" w:hAnsi="Times New Roman"/>
          <w:b w:val="false"/>
          <w:i w:val="false"/>
          <w:color w:val="000000"/>
          <w:sz w:val="22"/>
        </w:rPr>
        <w:t>(a) DASN(P) is responsible for managing and overseeing the performance of the DON contracting/procurement system by reviewing HCAs and other designated DON contracting organizations using the PPMAP as one of its primary methods to execute this responsibility. DASN(P) is also responsible for providing PPMAP guidance, as appropriate.</w:t>
      </w:r>
    </w:p>
    <w:p>
      <w:pPr>
        <w:pBdr>
          <w:top w:space="5"/>
          <w:left w:space="5"/>
          <w:bottom w:space="5"/>
          <w:right w:space="5"/>
        </w:pBdr>
        <w:spacing w:after="0"/>
        <w:ind w:left="225"/>
        <w:jc w:val="left"/>
      </w:pPr>
      <w:r>
        <w:rPr>
          <w:rFonts w:ascii="Times New Roman" w:hAnsi="Times New Roman"/>
          <w:b w:val="false"/>
          <w:i w:val="false"/>
          <w:color w:val="000000"/>
          <w:sz w:val="22"/>
        </w:rPr>
        <w:t xml:space="preserve">(b) Each HCA is responsible for performing management and oversight reviewsof all procurement operations performed within the HCA, </w:t>
      </w:r>
      <w:r>
        <w:rPr>
          <w:rFonts w:ascii="Times New Roman" w:hAnsi="Times New Roman"/>
          <w:b w:val="false"/>
          <w:i/>
          <w:color w:val="000000"/>
          <w:sz w:val="22"/>
        </w:rPr>
        <w:t>i.e</w:t>
      </w:r>
      <w:r>
        <w:rPr>
          <w:rFonts w:ascii="Times New Roman" w:hAnsi="Times New Roman"/>
          <w:b w:val="false"/>
          <w:i w:val="false"/>
          <w:color w:val="000000"/>
          <w:sz w:val="22"/>
        </w:rPr>
        <w:t>. within Headquarters and at any subordinate contracting organization or field activity with delegated procurement authority, for procurement operations associated with any delegated authority, and at any other activities as directed by DASN(P) or higher-level authority. HCAs shall:</w:t>
      </w:r>
    </w:p>
    <w:p>
      <w:pPr>
        <w:pBdr>
          <w:top w:space="5"/>
          <w:left w:space="5"/>
          <w:bottom w:space="5"/>
          <w:right w:space="5"/>
        </w:pBdr>
        <w:spacing w:after="0"/>
        <w:ind w:left="585"/>
        <w:jc w:val="left"/>
      </w:pPr>
      <w:r>
        <w:rPr>
          <w:rFonts w:ascii="Times New Roman" w:hAnsi="Times New Roman"/>
          <w:b w:val="false"/>
          <w:i w:val="false"/>
          <w:color w:val="000000"/>
          <w:sz w:val="22"/>
        </w:rPr>
        <w:t>(1) establish written procedures implementing the DON PPMAP review process for the contracting activity;</w:t>
      </w:r>
    </w:p>
    <w:p>
      <w:pPr>
        <w:pBdr>
          <w:top w:space="5"/>
          <w:left w:space="5"/>
          <w:bottom w:space="5"/>
          <w:right w:space="5"/>
        </w:pBdr>
        <w:spacing w:after="0"/>
        <w:ind w:left="585"/>
        <w:jc w:val="left"/>
      </w:pPr>
      <w:r>
        <w:rPr>
          <w:rFonts w:ascii="Times New Roman" w:hAnsi="Times New Roman"/>
          <w:b w:val="false"/>
          <w:i w:val="false"/>
          <w:color w:val="000000"/>
          <w:sz w:val="22"/>
        </w:rPr>
        <w:t>(2) perform and document periodic self-assessments (and other internal reviews) to evaluate and improve the quality of the procurement organization’s operations and processes within the contracting activity; and,</w:t>
      </w:r>
    </w:p>
    <w:p>
      <w:pPr>
        <w:pBdr>
          <w:top w:space="5"/>
          <w:left w:space="5"/>
          <w:bottom w:space="5"/>
          <w:right w:space="5"/>
        </w:pBdr>
        <w:spacing w:after="0"/>
        <w:ind w:left="585"/>
        <w:jc w:val="left"/>
      </w:pPr>
      <w:r>
        <w:rPr>
          <w:rFonts w:ascii="Times New Roman" w:hAnsi="Times New Roman"/>
          <w:b w:val="false"/>
          <w:i w:val="false"/>
          <w:color w:val="000000"/>
          <w:sz w:val="22"/>
        </w:rPr>
        <w:t>(3) conduct and document timely reviews of all subordinate organizations and field activities with delegated contracting/procurement authority to ensure execution of authority is performed according to law and regulation.</w:t>
      </w:r>
    </w:p>
    <w:p>
      <w:pPr>
        <w:pBdr>
          <w:top w:space="5"/>
          <w:left w:space="5"/>
          <w:bottom w:space="5"/>
          <w:right w:space="5"/>
        </w:pBdr>
        <w:spacing w:after="0"/>
        <w:ind w:left="225"/>
        <w:jc w:val="left"/>
      </w:pPr>
      <w:r>
        <w:rPr>
          <w:rFonts w:ascii="Times New Roman" w:hAnsi="Times New Roman"/>
          <w:b w:val="false"/>
          <w:i w:val="false"/>
          <w:color w:val="000000"/>
          <w:sz w:val="22"/>
        </w:rPr>
        <w:t>(c) HCAs will, upon request, provide contracting personnel, at a grade of GS-14 (or equivalent) or higher, to serve on DASN(P) PPMAP teams.</w:t>
      </w:r>
    </w:p>
    <w:p>
      <w:pPr>
        <w:pBdr>
          <w:top w:space="5"/>
          <w:left w:space="5"/>
          <w:bottom w:space="5"/>
          <w:right w:space="5"/>
        </w:pBdr>
        <w:spacing w:after="0"/>
        <w:ind w:left="225"/>
        <w:jc w:val="left"/>
      </w:pPr>
      <w:r>
        <w:rPr>
          <w:rFonts w:ascii="Times New Roman" w:hAnsi="Times New Roman"/>
          <w:b w:val="false"/>
          <w:i w:val="false"/>
          <w:color w:val="000000"/>
          <w:sz w:val="22"/>
        </w:rPr>
        <w:t>(d) Reporting requirements. HCAs shall provide DASN(P)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By October 1st of each year, submit a PPMAP assessment plan for the new fiscal year identifying the self-assessments and activity reviews scheduled for the contracting activity, including the specific resources (by activity) that will be assigned to conduct that oversight.</w:t>
      </w:r>
    </w:p>
    <w:p>
      <w:pPr>
        <w:pBdr>
          <w:top w:space="5"/>
          <w:left w:space="5"/>
          <w:bottom w:space="5"/>
          <w:right w:space="5"/>
        </w:pBdr>
        <w:spacing w:after="0"/>
        <w:ind w:left="585"/>
        <w:jc w:val="left"/>
      </w:pPr>
      <w:r>
        <w:rPr>
          <w:rFonts w:ascii="Times New Roman" w:hAnsi="Times New Roman"/>
          <w:b w:val="false"/>
          <w:i w:val="false"/>
          <w:color w:val="000000"/>
          <w:sz w:val="22"/>
        </w:rPr>
        <w:t>(2) By January 30th of each year, submit a report summarizing for the contracting activity the outcome of the previous fiscal year’s periodic self-assessments/internal compliance reviews performed on the contracting/procurement function at Headquarters and of on-site reviews/assessments conducted on subordinate contracting organizations and field activities with delegated procurement authority. The annual report should clearly convey the actions the HCA has taken to improve the quality of contracting/procurement operations within the contracting activity. At a minimum, the HCA’s report must:</w:t>
      </w:r>
    </w:p>
    <w:p>
      <w:pPr>
        <w:pBdr>
          <w:top w:space="5"/>
          <w:left w:space="5"/>
          <w:bottom w:space="5"/>
          <w:right w:space="5"/>
        </w:pBdr>
        <w:spacing w:after="0"/>
        <w:ind w:left="945"/>
        <w:jc w:val="left"/>
      </w:pPr>
      <w:r>
        <w:rPr>
          <w:rFonts w:ascii="Times New Roman" w:hAnsi="Times New Roman"/>
          <w:b w:val="false"/>
          <w:i w:val="false"/>
          <w:color w:val="000000"/>
          <w:sz w:val="22"/>
        </w:rPr>
        <w:t>(i) include a summary of noteworthy accomplishments as well as conditions that warrant management attention or corrective action noted for the contracting activity;</w:t>
      </w:r>
    </w:p>
    <w:p>
      <w:pPr>
        <w:pBdr>
          <w:top w:space="5"/>
          <w:left w:space="5"/>
          <w:bottom w:space="5"/>
          <w:right w:space="5"/>
        </w:pBdr>
        <w:spacing w:after="0"/>
        <w:ind w:left="945"/>
        <w:jc w:val="left"/>
      </w:pPr>
      <w:r>
        <w:rPr>
          <w:rFonts w:ascii="Times New Roman" w:hAnsi="Times New Roman"/>
          <w:b w:val="false"/>
          <w:i w:val="false"/>
          <w:color w:val="000000"/>
          <w:sz w:val="22"/>
        </w:rPr>
        <w:t>(ii) identify best practices and/or process improvements which could be useful to other DON contracting activities;</w:t>
      </w:r>
    </w:p>
    <w:p>
      <w:pPr>
        <w:pBdr>
          <w:top w:space="5"/>
          <w:left w:space="5"/>
          <w:bottom w:space="5"/>
          <w:right w:space="5"/>
        </w:pBdr>
        <w:spacing w:after="0"/>
        <w:ind w:left="945"/>
        <w:jc w:val="left"/>
      </w:pPr>
      <w:r>
        <w:rPr>
          <w:rFonts w:ascii="Times New Roman" w:hAnsi="Times New Roman"/>
          <w:b w:val="false"/>
          <w:i w:val="false"/>
          <w:color w:val="000000"/>
          <w:sz w:val="22"/>
        </w:rPr>
        <w:t>(iii) describe any statutory and/or regulatory deficiencies identified;</w:t>
      </w:r>
    </w:p>
    <w:p>
      <w:pPr>
        <w:pBdr>
          <w:top w:space="5"/>
          <w:left w:space="5"/>
          <w:bottom w:space="5"/>
          <w:right w:space="5"/>
        </w:pBdr>
        <w:spacing w:after="0"/>
        <w:ind w:left="945"/>
        <w:jc w:val="left"/>
      </w:pPr>
      <w:r>
        <w:rPr>
          <w:rFonts w:ascii="Times New Roman" w:hAnsi="Times New Roman"/>
          <w:b/>
          <w:i w:val="false"/>
          <w:color w:val="000000"/>
          <w:sz w:val="22"/>
        </w:rPr>
        <w:t>(</w:t>
      </w:r>
      <w:r>
        <w:rPr>
          <w:rFonts w:ascii="Times New Roman" w:hAnsi="Times New Roman"/>
          <w:b w:val="false"/>
          <w:i w:val="false"/>
          <w:color w:val="000000"/>
          <w:sz w:val="22"/>
        </w:rPr>
        <w:t>iv) explain associated corrective actions taken either at the contracting activity-level or</w:t>
      </w:r>
    </w:p>
    <w:p>
      <w:pPr>
        <w:pBdr>
          <w:top w:space="5"/>
          <w:left w:space="5"/>
          <w:bottom w:space="5"/>
          <w:right w:space="5"/>
        </w:pBdr>
        <w:spacing w:after="0"/>
        <w:ind w:left="945"/>
        <w:jc w:val="left"/>
      </w:pPr>
      <w:r>
        <w:rPr>
          <w:rFonts w:ascii="Times New Roman" w:hAnsi="Times New Roman"/>
          <w:b w:val="false"/>
          <w:i w:val="false"/>
          <w:color w:val="000000"/>
          <w:sz w:val="22"/>
        </w:rPr>
        <w:t>specific subordinate field activity-level;</w:t>
      </w:r>
    </w:p>
    <w:p>
      <w:pPr>
        <w:pBdr>
          <w:top w:space="5"/>
          <w:left w:space="5"/>
          <w:bottom w:space="5"/>
          <w:right w:space="5"/>
        </w:pBdr>
        <w:spacing w:after="0"/>
        <w:ind w:left="945"/>
        <w:jc w:val="left"/>
      </w:pPr>
      <w:r>
        <w:rPr>
          <w:rFonts w:ascii="Times New Roman" w:hAnsi="Times New Roman"/>
          <w:b w:val="false"/>
          <w:i w:val="false"/>
          <w:color w:val="000000"/>
          <w:sz w:val="22"/>
        </w:rPr>
        <w:t>(v) include other relevant information, i.e.</w:t>
      </w:r>
      <w:r>
        <w:rPr>
          <w:rFonts w:ascii="Times New Roman" w:hAnsi="Times New Roman"/>
          <w:b w:val="false"/>
          <w:i/>
          <w:color w:val="000000"/>
          <w:sz w:val="22"/>
        </w:rPr>
        <w:t>,</w:t>
      </w:r>
      <w:r>
        <w:rPr>
          <w:rFonts w:ascii="Times New Roman" w:hAnsi="Times New Roman"/>
          <w:b w:val="false"/>
          <w:i w:val="false"/>
          <w:color w:val="000000"/>
          <w:sz w:val="22"/>
        </w:rPr>
        <w:t xml:space="preserve"> the results of the HCA’s annual warrant file</w:t>
      </w:r>
    </w:p>
    <w:p>
      <w:pPr>
        <w:pBdr>
          <w:top w:space="5"/>
          <w:left w:space="5"/>
          <w:bottom w:space="5"/>
          <w:right w:space="5"/>
        </w:pBdr>
        <w:spacing w:after="0"/>
        <w:ind w:left="945"/>
        <w:jc w:val="left"/>
      </w:pPr>
      <w:r>
        <w:rPr>
          <w:rFonts w:ascii="Times New Roman" w:hAnsi="Times New Roman"/>
          <w:b w:val="false"/>
          <w:i w:val="false"/>
          <w:color w:val="000000"/>
          <w:sz w:val="22"/>
        </w:rPr>
        <w:t>audits, acquisition staffing analysis and validation, external audits or reviews to include the status of</w:t>
      </w:r>
    </w:p>
    <w:p>
      <w:pPr>
        <w:pBdr>
          <w:top w:space="5"/>
          <w:left w:space="5"/>
          <w:bottom w:space="5"/>
          <w:right w:space="5"/>
        </w:pBdr>
        <w:spacing w:after="0"/>
        <w:ind w:left="945"/>
        <w:jc w:val="left"/>
      </w:pPr>
      <w:r>
        <w:rPr>
          <w:rFonts w:ascii="Times New Roman" w:hAnsi="Times New Roman"/>
          <w:b w:val="false"/>
          <w:i w:val="false"/>
          <w:color w:val="000000"/>
          <w:sz w:val="22"/>
        </w:rPr>
        <w:t>relevant recommendations; and, if applicable</w:t>
      </w:r>
    </w:p>
    <w:p>
      <w:pPr>
        <w:pBdr>
          <w:top w:space="5"/>
          <w:left w:space="5"/>
          <w:bottom w:space="5"/>
          <w:right w:space="5"/>
        </w:pBdr>
        <w:spacing w:after="0"/>
        <w:ind w:left="945"/>
        <w:jc w:val="left"/>
      </w:pPr>
      <w:r>
        <w:rPr>
          <w:rFonts w:ascii="Times New Roman" w:hAnsi="Times New Roman"/>
          <w:b w:val="false"/>
          <w:i w:val="false"/>
          <w:color w:val="000000"/>
          <w:sz w:val="22"/>
        </w:rPr>
        <w:t>(vi) address the actions taken in response to a DASN(P) PPMAP performed during the reporting period.</w:t>
      </w:r>
    </w:p>
    <w:p>
      <w:pPr>
        <w:pBdr>
          <w:top w:space="5"/>
          <w:left w:space="5"/>
          <w:bottom w:space="5"/>
          <w:right w:space="5"/>
        </w:pBdr>
        <w:spacing w:after="0"/>
        <w:ind w:left="585"/>
        <w:jc w:val="left"/>
      </w:pPr>
      <w:r>
        <w:rPr>
          <w:rFonts w:ascii="Times New Roman" w:hAnsi="Times New Roman"/>
          <w:b w:val="false"/>
          <w:i w:val="false"/>
          <w:color w:val="000000"/>
          <w:sz w:val="22"/>
        </w:rPr>
        <w:t xml:space="preserve">(3) Submit the required information in paragraphs (d)(1) and (2) above to DASN(P) by e-mail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5201.691-2 – PPMAP Reporting.” Reports must be signed by the HCA’s senior contracting official.</w:t>
      </w:r>
    </w:p>
    <w:p>
      <w:pPr>
        <w:pBdr>
          <w:top w:space="5"/>
          <w:left w:space="5"/>
          <w:bottom w:space="5"/>
          <w:right w:space="5"/>
        </w:pBdr>
        <w:spacing w:after="0"/>
        <w:ind w:left="225"/>
        <w:jc w:val="left"/>
      </w:pPr>
      <w:r>
        <w:rPr>
          <w:rFonts w:ascii="Times New Roman" w:hAnsi="Times New Roman"/>
          <w:b w:val="false"/>
          <w:i w:val="false"/>
          <w:color w:val="000000"/>
          <w:sz w:val="22"/>
        </w:rPr>
        <w:t xml:space="preserve">(e) DASN(P) shall be advised in writing, within five calendar days, any time an HCA revokes, suspends or reduces contracting or purchase card authority delegated to a cognizant field contracting activity or subordinate organization. Submit notifications to DASN(P) by e-mail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5201.691-2 – Revocation of [Contracting or Purchase Card] Authority.”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RDAJ&amp;As.fct@navy.mil" Type="http://schemas.openxmlformats.org/officeDocument/2006/relationships/hyperlink" Id="rId4"/>
    <Relationship TargetMode="External" Target="mailto:RDAJ&amp;As.fct@navy.mil"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