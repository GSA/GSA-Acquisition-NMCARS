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**ID__NMCARS_5209.4052__ID**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5209.405-2</w:t>
      </w:r>
      <w:r>
        <w:rPr>
          <w:rFonts w:ascii="Times New Roman" w:hAnsi="Times New Roman"/>
          <w:i w:val="false"/>
          <w:color w:val="000000"/>
          <w:sz w:val="24"/>
        </w:rPr>
        <w:t xml:space="preserve"> Restrictions on subcontracting.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ASN(RDA) shall make the required determination that there is a compelling reason. Submit requests for an ASN(RDA) determination to DASN(P) with justification for the proposed consent action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209.405-2(a) – Compelling Reason Review and Approval.” DASN(P) shall provide written notification of the determination to the General Services Administration.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