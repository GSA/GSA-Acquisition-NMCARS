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5217.174</w:t>
      </w:r>
      <w:r>
        <w:rPr>
          <w:rFonts w:ascii="Times New Roman" w:hAnsi="Times New Roman"/>
          <w:color w:val="000000"/>
          <w:sz w:val="31"/>
        </w:rPr>
        <w:t xml:space="preserve"> Multiyear contracts for electricity from renewable energy sources.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Only COMNAVFACENGCOM has the authority to award contracts pursuant to this 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