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5250.101-3</w:t>
      </w:r>
      <w:r>
        <w:rPr>
          <w:rFonts w:ascii="Times New Roman" w:hAnsi="Times New Roman"/>
          <w:i w:val="false"/>
          <w:color w:val="000000"/>
          <w:sz w:val="24"/>
        </w:rPr>
        <w:t xml:space="preserve"> Records.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(1)(iii) HCAs are the officials responsible for preparation and submission of the required records. Forward records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50.101-3, Request for Relief.”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