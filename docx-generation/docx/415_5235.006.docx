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**ID__NMCARS_5235.006__ID**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5235.006</w:t>
      </w:r>
      <w:r>
        <w:rPr>
          <w:rFonts w:ascii="Times New Roman" w:hAnsi="Times New Roman"/>
          <w:color w:val="000000"/>
          <w:sz w:val="36"/>
        </w:rPr>
        <w:t xml:space="preserve"> Contracting methods and contract type.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(b)(ii)(B) When the milestone decision authority is USD(A&amp;S), submit notifications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235.006 – Major Defense Program – Intent NOT to Exercise a Fixed Price Production Option on a Development Contract.”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(b)(iii)(B) Requests for USD(A&amp;S) prenegotiation position or negotiated agreements approval are to be submitted via DASN(P) by email at 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235.006 – [Prenegotiation Position/Negotiated Agreement] Approval Request.”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mailto:Rdaj&amp;as.fct@navy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