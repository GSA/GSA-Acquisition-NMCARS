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**ID__NMCARS_5225.202__ID**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5225.202</w:t>
      </w:r>
      <w:r>
        <w:rPr>
          <w:rFonts w:ascii="Times New Roman" w:hAnsi="Times New Roman"/>
          <w:color w:val="000000"/>
          <w:sz w:val="31"/>
        </w:rPr>
        <w:t xml:space="preserve"> Exceptions.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(a)(1) Impracticable or inconsistent with public interest. COMNAVFACENGCOM is delegated authority to make this determination.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