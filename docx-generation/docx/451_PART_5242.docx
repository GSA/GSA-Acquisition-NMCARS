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**ID__NMCARS_PART_5242__ID**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5242</w:t>
      </w:r>
      <w:r>
        <w:rPr>
          <w:rFonts w:ascii="Times New Roman" w:hAnsi="Times New Roman"/>
          <w:color w:val="000000"/>
        </w:rPr>
        <w:t xml:space="preserve"> CONTRACT ADMINISTRATION AND AUDIT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5242.1 — CONTRACT AUDIT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5242.191 Audit resolution and disposition.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5242.6 — CORPORATE ADMINISTRATIVE CONTRACTING OFFICER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5242.602 Assignment and location.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42.1.dita#NMCARS_SUBPART_5242.1" Type="http://schemas.openxmlformats.org/officeDocument/2006/relationships/hyperlink" Id="rId4"/>
    <Relationship TargetMode="External" Target="5242.191.dita#NMCARS_5242.191" Type="http://schemas.openxmlformats.org/officeDocument/2006/relationships/hyperlink" Id="rId5"/>
    <Relationship TargetMode="External" Target="SUBPART_5242.6.dita#NMCARS_SUBPART_5242.6" Type="http://schemas.openxmlformats.org/officeDocument/2006/relationships/hyperlink" Id="rId6"/>
    <Relationship TargetMode="External" Target="5242.602.dita#NMCARS_5242.602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