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**ID__NMCARS_5203.1047__ID**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5203.104-7</w:t>
      </w:r>
      <w:r>
        <w:rPr>
          <w:rFonts w:ascii="Times New Roman" w:hAnsi="Times New Roman"/>
          <w:i w:val="false"/>
          <w:color w:val="000000"/>
          <w:sz w:val="24"/>
        </w:rPr>
        <w:t xml:space="preserve"> Violations or possible violations.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CCO is designated, without power of redelegation, as the individual to receive the contracting officer’s report and documentation concluding that there is no impact on the procurement.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Submit agency head notifications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FAR 3.104-7 - Contract Award – Possible Procurement Integrity Act Violation.” Verify receipt by the agency head before authorizing award of the contract or execution of the contract modification.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