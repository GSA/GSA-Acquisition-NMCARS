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**ID__NMCARS_5203.1011__ID**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5203.101-1</w:t>
      </w:r>
      <w:r>
        <w:rPr>
          <w:rFonts w:ascii="Times New Roman" w:hAnsi="Times New Roman"/>
          <w:i w:val="false"/>
          <w:color w:val="000000"/>
          <w:sz w:val="24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DON contracting activities, purchasing offices and CAOs are responsible for ensuring that a single individual performs only one of the following functions: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initiation of the requirement;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award of contract or placement of order;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receipt, inspection, and acceptance of supplies or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If circumstances preclude an individual from performing a single function, as a minimum, the individual responsible for the award of a contract or placement of an order should not perform the receipt, inspection and acceptance function.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