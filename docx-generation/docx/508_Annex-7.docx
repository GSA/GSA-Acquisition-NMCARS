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**ID__NMCARS_Annex-7__ID**</w:t>
      </w:r>
    </w:p>
    <w:p>
      <w:pPr>
        <w:pStyle w:val="Heading1"/>
        <w:spacing w:after="161"/>
        <w:ind w:left="120"/>
        <w:jc w:val="center"/>
      </w:pPr>
      <w:r>
        <w:rPr>
          <w:rFonts w:ascii="Times New Roman" w:hAnsi="Times New Roman"/>
          <w:color w:val="000000"/>
        </w:rPr>
        <w:t>ANNEX 7</w:t>
      </w:r>
      <w:r>
        <w:rPr>
          <w:rFonts w:ascii="Times New Roman" w:hAnsi="Times New Roman"/>
          <w:color w:val="000000"/>
        </w:rPr>
        <w:t xml:space="preserve"> – SECTION 843 DETERMINATION &amp; FINDING TEMPLATE </w:t>
      </w:r>
      <w:r>
        <w:rPr>
          <w:rFonts w:ascii="Times New Roman" w:hAnsi="Times New Roman"/>
          <w:color w:val="000000"/>
        </w:rPr>
        <w:t>**ref__NMCARS_Annex-7__ref**</w:t>
      </w:r>
    </w:p>
    <w:p>
      <w:pPr>
        <w:pBdr>
          <w:top w:space="5"/>
          <w:left w:space="5"/>
          <w:bottom w:space="5"/>
          <w:right w:space="5"/>
        </w:pBdr>
        <w:spacing w:after="0"/>
        <w:ind w:left="225"/>
        <w:jc w:val="left"/>
      </w:pPr>
      <w:r>
        <w:rPr>
          <w:rFonts w:ascii="Times New Roman" w:hAnsi="Times New Roman"/>
          <w:b w:val="false"/>
          <w:i w:val="false"/>
          <w:color w:val="000000"/>
          <w:sz w:val="22"/>
        </w:rPr>
        <w:t>This annex contains the required Determination &amp; Finding template for approval of requirements under Title 10, United States Code, Section 2304a(d)(1)(A).</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you </w:t>
      </w:r>
      <w:r>
        <w:rPr>
          <w:rFonts w:ascii="Times New Roman" w:hAnsi="Times New Roman"/>
          <w:b w:val="false"/>
          <w:i/>
          <w:color w:val="000000"/>
          <w:sz w:val="22"/>
        </w:rPr>
        <w:t>[CITE THE APPROPRIATE REASON FROM</w:t>
      </w:r>
      <w:r>
        <w:rPr>
          <w:rFonts w:ascii="Times New Roman" w:hAnsi="Times New Roman"/>
          <w:b w:val="false"/>
          <w:i/>
          <w:color w:val="000000"/>
          <w:sz w:val="22"/>
        </w:rPr>
        <w:t>10 USC 2304a(d)(3)(A-D)]</w:t>
      </w:r>
      <w:r>
        <w:rPr>
          <w:rFonts w:ascii="Times New Roman" w:hAnsi="Times New Roman"/>
          <w:b w:val="false"/>
          <w:i w:val="false"/>
          <w:color w:val="000000"/>
          <w:sz w:val="22"/>
        </w:rPr>
        <w:t xml:space="preserve"> on the template, use one of the following:</w:t>
      </w:r>
    </w:p>
    <w:p>
      <w:pPr>
        <w:pBdr>
          <w:top w:space="5"/>
          <w:left w:space="5"/>
          <w:bottom w:space="5"/>
          <w:right w:space="5"/>
        </w:pBdr>
        <w:spacing w:after="0"/>
        <w:ind w:left="225"/>
        <w:jc w:val="left"/>
      </w:pPr>
      <w:r>
        <w:rPr>
          <w:rFonts w:ascii="Times New Roman" w:hAnsi="Times New Roman"/>
          <w:b w:val="false"/>
          <w:i w:val="false"/>
          <w:color w:val="000000"/>
          <w:sz w:val="22"/>
        </w:rPr>
        <w:t>10 USC 2304a(d)(3)(A)(i) - The task or delivery orders expected under the contract are so integrally related that only a single source can efficiently perform the work;</w:t>
      </w:r>
    </w:p>
    <w:p>
      <w:pPr>
        <w:pBdr>
          <w:top w:space="5"/>
          <w:left w:space="5"/>
          <w:bottom w:space="5"/>
          <w:right w:space="5"/>
        </w:pBdr>
        <w:spacing w:after="0"/>
        <w:ind w:left="225"/>
        <w:jc w:val="left"/>
      </w:pPr>
      <w:r>
        <w:rPr>
          <w:rFonts w:ascii="Times New Roman" w:hAnsi="Times New Roman"/>
          <w:b w:val="false"/>
          <w:i w:val="false"/>
          <w:color w:val="000000"/>
          <w:sz w:val="22"/>
        </w:rPr>
        <w:t>10 USC 2304a(d)(3)(A)(ii) - The contract provides only for firm, fixed price task orders or delivery orders for-</w:t>
      </w:r>
    </w:p>
    <w:p>
      <w:pPr>
        <w:pBdr>
          <w:top w:space="5"/>
          <w:left w:space="5"/>
          <w:bottom w:space="5"/>
          <w:right w:space="5"/>
        </w:pBdr>
        <w:spacing w:after="0"/>
        <w:ind w:left="585"/>
        <w:jc w:val="left"/>
      </w:pPr>
      <w:r>
        <w:rPr>
          <w:rFonts w:ascii="Times New Roman" w:hAnsi="Times New Roman"/>
          <w:b w:val="false"/>
          <w:i w:val="false"/>
          <w:color w:val="000000"/>
          <w:sz w:val="22"/>
        </w:rPr>
        <w:t>(i) products for which unit prices are established in the contract; or</w:t>
      </w:r>
    </w:p>
    <w:p>
      <w:pPr>
        <w:pBdr>
          <w:top w:space="5"/>
          <w:left w:space="5"/>
          <w:bottom w:space="5"/>
          <w:right w:space="5"/>
        </w:pBdr>
        <w:spacing w:after="0"/>
        <w:ind w:left="585"/>
        <w:jc w:val="left"/>
      </w:pPr>
      <w:r>
        <w:rPr>
          <w:rFonts w:ascii="Times New Roman" w:hAnsi="Times New Roman"/>
          <w:b w:val="false"/>
          <w:i w:val="false"/>
          <w:color w:val="000000"/>
          <w:sz w:val="22"/>
        </w:rPr>
        <w:t>(ii) services for which prices are established in the contract for the specific tasks to be performed;</w:t>
      </w:r>
    </w:p>
    <w:p>
      <w:pPr>
        <w:pBdr>
          <w:top w:space="5"/>
          <w:left w:space="5"/>
          <w:bottom w:space="5"/>
          <w:right w:space="5"/>
        </w:pBdr>
        <w:spacing w:after="0"/>
        <w:ind w:left="225"/>
        <w:jc w:val="left"/>
      </w:pPr>
      <w:r>
        <w:rPr>
          <w:rFonts w:ascii="Times New Roman" w:hAnsi="Times New Roman"/>
          <w:b w:val="false"/>
          <w:i w:val="false"/>
          <w:color w:val="000000"/>
          <w:sz w:val="22"/>
        </w:rPr>
        <w:t>10 USC 2304a(d)(3)(A)(iii) - Only one source is qualified and capable of performing the work at a reasonable price to the government; or</w:t>
      </w:r>
    </w:p>
    <w:p>
      <w:pPr>
        <w:pBdr>
          <w:top w:space="5"/>
          <w:left w:space="5"/>
          <w:bottom w:space="5"/>
          <w:right w:space="5"/>
        </w:pBdr>
        <w:spacing w:after="0"/>
        <w:ind w:left="225"/>
        <w:jc w:val="left"/>
      </w:pPr>
      <w:r>
        <w:rPr>
          <w:rFonts w:ascii="Times New Roman" w:hAnsi="Times New Roman"/>
          <w:b w:val="false"/>
          <w:i w:val="false"/>
          <w:color w:val="000000"/>
          <w:sz w:val="22"/>
        </w:rPr>
        <w:t>10 USC 2304a(d)(3)(A)(iv) Because of exceptional circumstances, it is necessary in the public interest to award the contract to a single source.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color w:val="000000"/>
          <w:sz w:val="22"/>
        </w:rPr>
        <w:t>[</w:t>
      </w:r>
      <w:r>
        <w:rPr>
          <w:rFonts w:ascii="Times New Roman" w:hAnsi="Times New Roman"/>
          <w:b/>
          <w:i/>
          <w:color w:val="000000"/>
          <w:sz w:val="22"/>
        </w:rPr>
        <w:t>PRINT ON THE APPROPRIATE LETTERHEAD]</w:t>
      </w:r>
    </w:p>
    <w:p>
      <w:pPr>
        <w:pBdr>
          <w:top w:space="5"/>
          <w:left w:space="5"/>
          <w:bottom w:space="5"/>
          <w:right w:space="5"/>
        </w:pBdr>
        <w:spacing w:after="0"/>
        <w:ind w:left="225"/>
        <w:jc w:val="center"/>
      </w:pPr>
      <w:r>
        <w:rPr>
          <w:rFonts w:ascii="Times New Roman" w:hAnsi="Times New Roman"/>
          <w:b w:val="false"/>
          <w:i w:val="false"/>
          <w:color w:val="000000"/>
          <w:sz w:val="22"/>
        </w:rPr>
        <w:t>DETERMINATION AND FINDINGS</w:t>
      </w:r>
    </w:p>
    <w:p>
      <w:pPr>
        <w:pBdr>
          <w:top w:space="5"/>
          <w:left w:space="5"/>
          <w:bottom w:space="5"/>
          <w:right w:space="5"/>
        </w:pBdr>
        <w:spacing w:after="0"/>
        <w:ind w:left="225"/>
        <w:jc w:val="center"/>
      </w:pPr>
      <w:r>
        <w:rPr>
          <w:rFonts w:ascii="Times New Roman" w:hAnsi="Times New Roman"/>
          <w:b w:val="false"/>
          <w:i w:val="false"/>
          <w:color w:val="000000"/>
          <w:sz w:val="22"/>
        </w:rPr>
        <w:t>FOR AUTHORITY TO AWARD A SINGLE SOURCE TASK OR DELIVERY ORDER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Title 10, United States Code, Section 2304a(d)(3), as amended, I as the </w:t>
      </w:r>
      <w:r>
        <w:rPr>
          <w:rFonts w:ascii="Times New Roman" w:hAnsi="Times New Roman"/>
          <w:b w:val="false"/>
          <w:i/>
          <w:color w:val="000000"/>
          <w:sz w:val="22"/>
        </w:rPr>
        <w:t>[</w:t>
      </w:r>
      <w:r>
        <w:rPr>
          <w:rFonts w:ascii="Times New Roman" w:hAnsi="Times New Roman"/>
          <w:b w:val="false"/>
          <w:i/>
          <w:color w:val="000000"/>
          <w:sz w:val="22"/>
        </w:rPr>
        <w:t>,INSERT AGENCY AND TITLE]</w:t>
      </w:r>
      <w:r>
        <w:rPr>
          <w:rFonts w:ascii="Times New Roman" w:hAnsi="Times New Roman"/>
          <w:b w:val="false"/>
          <w:i w:val="false"/>
          <w:color w:val="000000"/>
          <w:sz w:val="22"/>
        </w:rPr>
        <w:t xml:space="preserve"> hereby make the following findings and determination concerning the award of a task or delivery order contract to a single source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 xml:space="preserve">1) Under Title 10, United States Code, Section 2304a(d)(3), the Department of Defense may not award task or delivery order contracts exceeding $100 million, inclusive of all options, to a single source, unless the head of the agency, as delegated, determines in writing that </w:t>
      </w:r>
      <w:r>
        <w:rPr>
          <w:rFonts w:ascii="Times New Roman" w:hAnsi="Times New Roman"/>
          <w:b w:val="false"/>
          <w:i/>
          <w:color w:val="000000"/>
          <w:sz w:val="22"/>
        </w:rPr>
        <w:t>[CITE THE</w:t>
      </w:r>
      <w:r>
        <w:rPr>
          <w:rFonts w:ascii="Times New Roman" w:hAnsi="Times New Roman"/>
          <w:b w:val="false"/>
          <w:i/>
          <w:color w:val="000000"/>
          <w:sz w:val="22"/>
        </w:rPr>
        <w:t>APPROPRIATE REASON FROM 10 USC 2304a(d)(3)(A)(i-iv)].</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[INSERT</w:t>
      </w:r>
      <w:r>
        <w:rPr>
          <w:rFonts w:ascii="Times New Roman" w:hAnsi="Times New Roman"/>
          <w:b w:val="false"/>
          <w:i/>
          <w:color w:val="000000"/>
          <w:sz w:val="22"/>
        </w:rPr>
        <w:t>NATURE AND/OR DESCRIPTION OF THE ACTION BEING APPROVED. IF THE PREVIOUS EFFORT WAS OTHER THAN FULL AND OPEN COMPETITION, CITE THE CONTRACTOR, THE DOCUMENT TITLE AND NUMBER WHICH GRANTED APPROVAL AND THE AUTHORITY CITED THEREIN]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[INSERT THE APPROPRIATE STATUTE AND/OR REGULATION UPON WHICH THE D&amp;F IS BASED]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[INSERT THE PARTICULAR CIRCUMSTANCES, FACTS, OR REASONING ESSENTIAL TO SUPPORT THIS 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(5) The anticipated contract amount exceeds $100 million. </w:t>
      </w:r>
      <w:r>
        <w:rPr>
          <w:rFonts w:ascii="Times New Roman" w:hAnsi="Times New Roman"/>
          <w:b w:val="false"/>
          <w:i/>
          <w:color w:val="000000"/>
          <w:sz w:val="22"/>
        </w:rPr>
        <w:t>(Note, do NOT include specifics on the</w:t>
      </w:r>
      <w:r>
        <w:rPr>
          <w:rFonts w:ascii="Times New Roman" w:hAnsi="Times New Roman"/>
          <w:b w:val="false"/>
          <w:i w:val="false"/>
          <w:color w:val="000000"/>
          <w:sz w:val="22"/>
        </w:rPr>
        <w:t xml:space="preserve"> Government estimate as this document is releasable.)</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findings above and pursuant to the authority in Title 10, United States Code, Section 2304a(d)(3), I hereby determine that </w:t>
      </w:r>
      <w:r>
        <w:rPr>
          <w:rFonts w:ascii="Times New Roman" w:hAnsi="Times New Roman"/>
          <w:b w:val="false"/>
          <w:i/>
          <w:color w:val="000000"/>
          <w:sz w:val="22"/>
        </w:rPr>
        <w:t>[CITE THE APPROPRIATE REASON FROM 10</w:t>
      </w:r>
      <w:r>
        <w:rPr>
          <w:rFonts w:ascii="Times New Roman" w:hAnsi="Times New Roman"/>
          <w:b w:val="false"/>
          <w:i/>
          <w:color w:val="000000"/>
          <w:sz w:val="22"/>
        </w:rPr>
        <w:t>USC 2304a(d)(3)(A)(i-iv)]</w:t>
      </w:r>
      <w:r>
        <w:rPr>
          <w:rFonts w:ascii="Times New Roman" w:hAnsi="Times New Roman"/>
          <w:b w:val="false"/>
          <w:i w:val="false"/>
          <w:color w:val="000000"/>
          <w:sz w:val="22"/>
        </w:rPr>
        <w:t xml:space="preserve">. Therefore, approval is granted to award a single source task or delivery order contract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INSERT NAME OF THE APPROVING OFFICAL</w:t>
            </w:r>
            <w:r>
              <w:rPr>
                <w:rFonts w:ascii="Times New Roman" w:hAnsi="Times New Roman"/>
                <w:b w:val="false"/>
                <w:i w:val="false"/>
                <w:color w:val="000000"/>
                <w:sz w:val="22"/>
              </w:rPr>
              <w: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color w:val="000000"/>
          <w:sz w:val="22"/>
        </w:rPr>
        <w:t>[</w:t>
      </w:r>
      <w:r>
        <w:rPr>
          <w:rFonts w:ascii="Times New Roman" w:hAnsi="Times New Roman"/>
          <w:b/>
          <w:i/>
          <w:color w:val="000000"/>
          <w:sz w:val="22"/>
        </w:rPr>
        <w:t>PRINT ON THE APPROPRIATE LETTERHEAD]</w:t>
      </w:r>
    </w:p>
    <w:p>
      <w:pPr>
        <w:pBdr>
          <w:top w:space="5"/>
          <w:left w:space="5"/>
          <w:bottom w:space="5"/>
          <w:right w:space="5"/>
        </w:pBdr>
        <w:spacing w:after="0"/>
        <w:ind w:left="225"/>
        <w:jc w:val="center"/>
      </w:pPr>
      <w:r>
        <w:rPr>
          <w:rFonts w:ascii="Times New Roman" w:hAnsi="Times New Roman"/>
          <w:b w:val="false"/>
          <w:i w:val="false"/>
          <w:color w:val="000000"/>
          <w:sz w:val="22"/>
        </w:rPr>
        <w:t>DETERMINATION AND FINDINGS</w:t>
      </w:r>
    </w:p>
    <w:p>
      <w:pPr>
        <w:pBdr>
          <w:top w:space="5"/>
          <w:left w:space="5"/>
          <w:bottom w:space="5"/>
          <w:right w:space="5"/>
        </w:pBdr>
        <w:spacing w:after="0"/>
        <w:ind w:left="225"/>
        <w:jc w:val="center"/>
      </w:pPr>
      <w:r>
        <w:rPr>
          <w:rFonts w:ascii="Times New Roman" w:hAnsi="Times New Roman"/>
          <w:b w:val="false"/>
          <w:i w:val="false"/>
          <w:color w:val="000000"/>
          <w:sz w:val="22"/>
        </w:rPr>
        <w:t>FOR AUTHORITY TO AWARD A SINGLE SOURCE TASK OR DELIVERY ORDER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Title 10, United States Code, Section 2304a(d)(3), as amended, I as the </w:t>
      </w:r>
      <w:r>
        <w:rPr>
          <w:rFonts w:ascii="Times New Roman" w:hAnsi="Times New Roman"/>
          <w:b w:val="false"/>
          <w:i/>
          <w:color w:val="000000"/>
          <w:sz w:val="22"/>
        </w:rPr>
        <w:t>[INSERT AGENCY AND TITLE]</w:t>
      </w:r>
      <w:r>
        <w:rPr>
          <w:rFonts w:ascii="Times New Roman" w:hAnsi="Times New Roman"/>
          <w:b w:val="false"/>
          <w:i w:val="false"/>
          <w:color w:val="000000"/>
          <w:sz w:val="22"/>
        </w:rPr>
        <w:t xml:space="preserve"> hereby make the following findings and determination concerning the award of a task or delivery order contract to a single source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 xml:space="preserve">1) Under Title 10, United States Code, Section 2304a(d)(3), the Department of Defense may not award task or delivery order contracts exceeding $100 million, inclusive of all options, to a single source, unless the head of the agency, as delegated, determines in writing that </w:t>
      </w:r>
      <w:r>
        <w:rPr>
          <w:rFonts w:ascii="Times New Roman" w:hAnsi="Times New Roman"/>
          <w:b w:val="false"/>
          <w:i/>
          <w:color w:val="000000"/>
          <w:sz w:val="22"/>
        </w:rPr>
        <w:t>[CITE THE</w:t>
      </w:r>
      <w:r>
        <w:rPr>
          <w:rFonts w:ascii="Times New Roman" w:hAnsi="Times New Roman"/>
          <w:b w:val="false"/>
          <w:i w:val="false"/>
          <w:color w:val="000000"/>
          <w:sz w:val="22"/>
        </w:rPr>
        <w:t xml:space="preserve"> APPROPRIATE REASON FROM 10 USC 2304a(d)(3)(A)(i-iv)].</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[INSERT</w:t>
      </w:r>
      <w:r>
        <w:rPr>
          <w:rFonts w:ascii="Times New Roman" w:hAnsi="Times New Roman"/>
          <w:b w:val="false"/>
          <w:i/>
          <w:color w:val="000000"/>
          <w:sz w:val="22"/>
        </w:rPr>
        <w:t>NATURE AND/OR DESCRIPTION OF THE ACTION BEING APPROVED</w:t>
      </w:r>
      <w:r>
        <w:rPr>
          <w:rFonts w:ascii="Times New Roman" w:hAnsi="Times New Roman"/>
          <w:b w:val="false"/>
          <w:i/>
          <w:color w:val="000000"/>
          <w:sz w:val="22"/>
        </w:rPr>
        <w:t>.</w:t>
      </w:r>
      <w:r>
        <w:rPr>
          <w:rFonts w:ascii="Times New Roman" w:hAnsi="Times New Roman"/>
          <w:b w:val="false"/>
          <w:i/>
          <w:color w:val="000000"/>
          <w:sz w:val="22"/>
        </w:rPr>
        <w:t>IF THE PREVIOUS EFFORT WAS OTHER THAN FULL AND OPEN COMPETITION, CITE THE CONTRACTOR, THE DOCUMENT TITLE AND NUMBER WHICH GRANTED APPROVAL AND THE AUTHORITY CITED THEREIN]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[INSERT THE APPROPRIATE STATUTE AND/OR REGULATION UPON WHICH THE D&amp;F IS BASED]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color w:val="000000"/>
          <w:sz w:val="22"/>
        </w:rPr>
        <w:t>[INSERT THE PARTICULAR CIRCUMSTANCES, FACTS, OR REASONING ESSENTIAL TO SUPPORT THIS DETERMINATION]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(5) The anticipated contract amount exceeds $100 million. </w:t>
      </w:r>
      <w:r>
        <w:rPr>
          <w:rFonts w:ascii="Times New Roman" w:hAnsi="Times New Roman"/>
          <w:b w:val="false"/>
          <w:i/>
          <w:color w:val="000000"/>
          <w:sz w:val="22"/>
        </w:rPr>
        <w:t>(Note, do NOT include specifics on</w:t>
      </w:r>
      <w:r>
        <w:rPr>
          <w:rFonts w:ascii="Times New Roman" w:hAnsi="Times New Roman"/>
          <w:b w:val="false"/>
          <w:i/>
          <w:color w:val="000000"/>
          <w:sz w:val="22"/>
        </w:rPr>
        <w:t>the</w:t>
      </w:r>
      <w:r>
        <w:rPr>
          <w:rFonts w:ascii="Times New Roman" w:hAnsi="Times New Roman"/>
          <w:b w:val="false"/>
          <w:i w:val="false"/>
          <w:color w:val="000000"/>
          <w:sz w:val="22"/>
        </w:rPr>
        <w:t xml:space="preserve"> Government estimate as this document is releasable.)</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findings above and pursuant to the authority in Title 10, United States Code, Section 2304a(d)(3), I hereby determine that </w:t>
      </w:r>
      <w:r>
        <w:rPr>
          <w:rFonts w:ascii="Times New Roman" w:hAnsi="Times New Roman"/>
          <w:b w:val="false"/>
          <w:i/>
          <w:color w:val="000000"/>
          <w:sz w:val="22"/>
        </w:rPr>
        <w:t>[CITE THE APPROPRIATE REASON FROM 10</w:t>
      </w:r>
      <w:r>
        <w:rPr>
          <w:rFonts w:ascii="Times New Roman" w:hAnsi="Times New Roman"/>
          <w:b w:val="false"/>
          <w:i/>
          <w:color w:val="000000"/>
          <w:sz w:val="22"/>
        </w:rPr>
        <w:t>USC 2304a(d)(3)(A)(i-iv)]</w:t>
      </w:r>
      <w:r>
        <w:rPr>
          <w:rFonts w:ascii="Times New Roman" w:hAnsi="Times New Roman"/>
          <w:b w:val="false"/>
          <w:i w:val="false"/>
          <w:color w:val="000000"/>
          <w:sz w:val="22"/>
        </w:rPr>
        <w:t xml:space="preserve">. Therefore, approval is granted to award a single source task or delivery order contract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INSERT NAME OF THE APPROVING OFFICAL</w:t>
            </w:r>
            <w:r>
              <w:rPr>
                <w:rFonts w:ascii="Times New Roman" w:hAnsi="Times New Roman"/>
                <w:b w:val="false"/>
                <w:i w:val="false"/>
                <w:color w:val="000000"/>
                <w:sz w:val="22"/>
              </w:rPr>
              <w: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