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**ID__NMCARS_PART_5248__ID**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5248</w:t>
      </w:r>
      <w:r>
        <w:rPr>
          <w:rFonts w:ascii="Times New Roman" w:hAnsi="Times New Roman"/>
          <w:color w:val="000000"/>
        </w:rPr>
        <w:t xml:space="preserve"> VALUE ENGINEERING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5248.1 —POLICIES AND PROCEDURES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5248.103 Processing value engineering change proposals.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48.1.dita#NMCARS_SUBPART_5248.1" Type="http://schemas.openxmlformats.org/officeDocument/2006/relationships/hyperlink" Id="rId4"/>
    <Relationship TargetMode="External" Target="5248.103.dita#NMCARS_5248.103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