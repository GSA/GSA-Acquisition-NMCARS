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**ID__NMCARS_5215.4031__ID**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5215.403-1</w:t>
      </w:r>
      <w:r>
        <w:rPr>
          <w:rFonts w:ascii="Times New Roman" w:hAnsi="Times New Roman"/>
          <w:i w:val="false"/>
          <w:color w:val="000000"/>
          <w:sz w:val="24"/>
        </w:rPr>
        <w:t xml:space="preserve"> Prohibition on obtaining certified cost or pricing data (10 U.S.C 2306a and 41 U.S.C. Chapter 35).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(c)(4)(A)(2) </w:t>
      </w:r>
      <w:r>
        <w:rPr>
          <w:rFonts w:ascii="Times New Roman" w:hAnsi="Times New Roman"/>
          <w:b w:val="false"/>
          <w:i/>
          <w:color w:val="000000"/>
          <w:sz w:val="22"/>
        </w:rPr>
        <w:t>Senior procurement executive coordination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Submit exceptional case Truth in Negotiations (TINA) waivers that exceed $100 million via DASN(P) for coordination prior to approval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215.403-1(c)(4)(A), - Exceptional Case TINA Waivers.”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(c)(4)(B) An annual report of TINA waivers shall be submitted to DASN(P) by October 31st of each year by email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215.403-1(c)(4)(B) - Exceptional Case TINA Waivers Annual Report. Reports shall include contract award date, contracting officer’s name, and contracting officer’s telephone number.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