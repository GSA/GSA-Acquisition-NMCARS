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6.png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**ID__NMCARS_Annex-8__ID**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ANNEX 8</w:t>
      </w:r>
      <w:r>
        <w:rPr>
          <w:rFonts w:ascii="Times New Roman" w:hAnsi="Times New Roman"/>
          <w:color w:val="000000"/>
        </w:rPr>
        <w:t xml:space="preserve"> – PEER REVIEW ROLLING FORECAST </w:t>
      </w:r>
      <w:r>
        <w:rPr>
          <w:rFonts w:ascii="Times New Roman" w:hAnsi="Times New Roman"/>
          <w:color w:val="000000"/>
        </w:rPr>
        <w:t>**ref__NMCARS_Annex-8__ref**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Reporting requirements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DON Contracting Activities shall submit quarterly, by March 10, June 10, September 10, and December 10, a rolling forecast of acquisitions requiring peer reviews by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DASN(P) or DPC. Use the DON Peer Review Rolling Forecast spreadsheet format when submitting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reports. Submit reports via email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subject: “DFARS 201.170 –Peer Review Rolling Forecast.” The electronic version of this template can be found at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https://www.secnav.navy.mil/rda/DASN-P/Pages/NMCARS.aspx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DON Peer Review Rolling Forecast Spreadsheet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drawing>
          <wp:inline distT="0" distB="0" distL="0" distR="0">
            <wp:extent cx="5943600" cy="146247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-continued columns on spreadsheet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drawing>
          <wp:inline distT="0" distB="0" distL="0" distR="0">
            <wp:extent cx="5943600" cy="152067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    <Relationship TargetMode="External" Target="https://www.secnav.navy.mil/rda/DASN-P/Pages/NMCARS.aspx" Type="http://schemas.openxmlformats.org/officeDocument/2006/relationships/hyperlink" Id="rId5"/>
    <Relationship Target="media/document_image_rId6.png" Type="http://schemas.openxmlformats.org/officeDocument/2006/relationships/image" Id="rId6"/>
    <Relationship Target="media/document_image_rId7.png" Type="http://schemas.openxmlformats.org/officeDocument/2006/relationships/image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