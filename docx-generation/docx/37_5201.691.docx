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5201.691</w:t>
      </w:r>
      <w:r>
        <w:rPr>
          <w:rFonts w:ascii="Times New Roman" w:hAnsi="Times New Roman"/>
          <w:color w:val="000000"/>
          <w:sz w:val="31"/>
        </w:rPr>
        <w:t xml:space="preserve"> Procurement management oversight.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