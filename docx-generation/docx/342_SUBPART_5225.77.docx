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**ID__NMCARS_SUBPART_5225.77__ID**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5225.77</w:t>
      </w:r>
      <w:r>
        <w:rPr>
          <w:rFonts w:ascii="Times New Roman" w:hAnsi="Times New Roman"/>
          <w:color w:val="000000"/>
          <w:sz w:val="36"/>
        </w:rPr>
        <w:t xml:space="preserve"> — ACQUISITIONS IN SUPPORT OF OPERATIONS IN AFGHANISTAN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