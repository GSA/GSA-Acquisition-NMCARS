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**ID__NMCARS_PART_5222__ID**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5222</w:t>
      </w:r>
      <w:r>
        <w:rPr>
          <w:rFonts w:ascii="Times New Roman" w:hAnsi="Times New Roman"/>
          <w:color w:val="000000"/>
        </w:rPr>
        <w:t xml:space="preserve"> APPLICATION OF LABOR LAWS TO GOVERNMENT ACQUISITIONS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5222.1 — BASIC LABOR POLICIES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5222.101 Labor relations.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5222.101-1 General.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5222.101-3 Labor Disputes.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5222.102 Federal and State labor requirements.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5222.102-2 Administration.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5222.103 Overtime.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5222.103-4 Approvals.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5222.103-90 Exceptions.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5222.3 —CONTRACT WORK HOURS AND SAFETY STANDARDS ACT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5222.302 Liquidated damages and overtime pay.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5222.4 —LABOR STANDARDS FOR CONTRACTS INVOLVING CONSTRUCTION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5222.406 Administration and enforcement.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5222.406-1 Policy.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5222.406-8 Investigations.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5222.10 —SERVICE CONTRACT LABOR STANDARDS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5222.1006 Solicitation provisions and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5222.11 — PROFESSIONAL EMPLOYEE COMPENSATION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5222.1103 Policy, procedures, and solicitation provision.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5222.70 —RESTRICTIONS ON THE EMPLOYMENT OF PERSONNEL FOR WORK ON CONSTRUCTION AND SERVICE CONTRACTS IN NONCONTIGUOUS STATES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5222.7003 Waivers.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5222.74 —RESTRICTIONS ON THE USE OF MANDATORY ARBITRATION AGREEMENTS</w:t>
        </w:r>
      </w:hyperlink>
    </w:p>
    <w:p>
      <w:pPr>
        <w:numPr>
          <w:ilvl w:val="1"/>
          <w:numId w:val="10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5222.7404 Waiver.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5222.90 — DEPARTMENT OF THE NAVY NON–CONSTRUCTION CONTRACTS CONTAINING CONSTRUCTION WORK</w:t>
        </w:r>
      </w:hyperlink>
    </w:p>
    <w:p>
      <w:pPr>
        <w:numPr>
          <w:ilvl w:val="1"/>
          <w:numId w:val="11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5222.9000 Department of the Navy non–construction contracts containing construction work.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22.1.dita#NMCARS_SUBPART_5222.1" Type="http://schemas.openxmlformats.org/officeDocument/2006/relationships/hyperlink" Id="rId4"/>
    <Relationship TargetMode="External" Target="5222.101.dita#NMCARS_5222.101" Type="http://schemas.openxmlformats.org/officeDocument/2006/relationships/hyperlink" Id="rId5"/>
    <Relationship TargetMode="External" Target="5222.1011.dita#NMCARS_5222.1011" Type="http://schemas.openxmlformats.org/officeDocument/2006/relationships/hyperlink" Id="rId6"/>
    <Relationship TargetMode="External" Target="5222.1013.dita#NMCARS_5222.1013" Type="http://schemas.openxmlformats.org/officeDocument/2006/relationships/hyperlink" Id="rId7"/>
    <Relationship TargetMode="External" Target="5222.102.dita#NMCARS_5222.102" Type="http://schemas.openxmlformats.org/officeDocument/2006/relationships/hyperlink" Id="rId8"/>
    <Relationship TargetMode="External" Target="5222.1022.dita#NMCARS_5222.1022" Type="http://schemas.openxmlformats.org/officeDocument/2006/relationships/hyperlink" Id="rId9"/>
    <Relationship TargetMode="External" Target="5222.103.dita#NMCARS_5222.103" Type="http://schemas.openxmlformats.org/officeDocument/2006/relationships/hyperlink" Id="rId10"/>
    <Relationship TargetMode="External" Target="5222.1034.dita#NMCARS_5222.1034" Type="http://schemas.openxmlformats.org/officeDocument/2006/relationships/hyperlink" Id="rId11"/>
    <Relationship TargetMode="External" Target="5222.10390.dita#NMCARS_5222.10390" Type="http://schemas.openxmlformats.org/officeDocument/2006/relationships/hyperlink" Id="rId12"/>
    <Relationship TargetMode="External" Target="SUBPART_5222.3.dita#NMCARS_SUBPART_5222.3" Type="http://schemas.openxmlformats.org/officeDocument/2006/relationships/hyperlink" Id="rId13"/>
    <Relationship TargetMode="External" Target="5222.302.dita#NMCARS_5222.302" Type="http://schemas.openxmlformats.org/officeDocument/2006/relationships/hyperlink" Id="rId14"/>
    <Relationship TargetMode="External" Target="SUBPART_5222.4.dita#NMCARS_SUBPART_5222.4" Type="http://schemas.openxmlformats.org/officeDocument/2006/relationships/hyperlink" Id="rId15"/>
    <Relationship TargetMode="External" Target="5222.406.dita#NMCARS_5222.406" Type="http://schemas.openxmlformats.org/officeDocument/2006/relationships/hyperlink" Id="rId16"/>
    <Relationship TargetMode="External" Target="5222.4061.dita#NMCARS_5222.4061" Type="http://schemas.openxmlformats.org/officeDocument/2006/relationships/hyperlink" Id="rId17"/>
    <Relationship TargetMode="External" Target="5222.4068.dita#NMCARS_5222.4068" Type="http://schemas.openxmlformats.org/officeDocument/2006/relationships/hyperlink" Id="rId18"/>
    <Relationship TargetMode="External" Target="SUBPART_5222.10.dita#NMCARS_SUBPART_5222.10" Type="http://schemas.openxmlformats.org/officeDocument/2006/relationships/hyperlink" Id="rId19"/>
    <Relationship TargetMode="External" Target="5222.1006.dita#NMCARS_5222.1006" Type="http://schemas.openxmlformats.org/officeDocument/2006/relationships/hyperlink" Id="rId20"/>
    <Relationship TargetMode="External" Target="SUBPART_5222.11.dita#NMCARS_SUBPART_5222.11" Type="http://schemas.openxmlformats.org/officeDocument/2006/relationships/hyperlink" Id="rId21"/>
    <Relationship TargetMode="External" Target="5222.1103.dita#NMCARS_5222.1103" Type="http://schemas.openxmlformats.org/officeDocument/2006/relationships/hyperlink" Id="rId22"/>
    <Relationship TargetMode="External" Target="SUBPART_5222.70.dita#NMCARS_SUBPART_5222.70" Type="http://schemas.openxmlformats.org/officeDocument/2006/relationships/hyperlink" Id="rId23"/>
    <Relationship TargetMode="External" Target="5222.7003.dita#NMCARS_5222.7003" Type="http://schemas.openxmlformats.org/officeDocument/2006/relationships/hyperlink" Id="rId24"/>
    <Relationship TargetMode="External" Target="SUBPART_5222.74.dita#NMCARS_SUBPART_5222.74" Type="http://schemas.openxmlformats.org/officeDocument/2006/relationships/hyperlink" Id="rId25"/>
    <Relationship TargetMode="External" Target="5222.7404.dita#NMCARS_5222.7404" Type="http://schemas.openxmlformats.org/officeDocument/2006/relationships/hyperlink" Id="rId26"/>
    <Relationship TargetMode="External" Target="SUBPART_5222.90.dita#NMCARS_SUBPART_5222.90" Type="http://schemas.openxmlformats.org/officeDocument/2006/relationships/hyperlink" Id="rId27"/>
    <Relationship TargetMode="External" Target="5222.9000.dita#NMCARS_5222.9000" Type="http://schemas.openxmlformats.org/officeDocument/2006/relationships/hyperlink" Id="rId2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