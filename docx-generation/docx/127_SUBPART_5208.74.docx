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**ID__NMCARS_SUBPART_5208.74__ID**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5208.74</w:t>
      </w:r>
      <w:r>
        <w:rPr>
          <w:rFonts w:ascii="Times New Roman" w:hAnsi="Times New Roman"/>
          <w:color w:val="000000"/>
          <w:sz w:val="36"/>
        </w:rPr>
        <w:t xml:space="preserve"> — ENTERPRISE SOFTWARE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