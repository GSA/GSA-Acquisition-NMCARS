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5225.7002-2</w:t>
      </w:r>
      <w:r>
        <w:rPr>
          <w:rFonts w:ascii="Times New Roman" w:hAnsi="Times New Roman"/>
          <w:i w:val="false"/>
          <w:color w:val="000000"/>
          <w:sz w:val="24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(b)(1)(iii) Using the format in Annex 3, submit domestic nonavailability determinations (DNADs) for approval by SECNAV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“[Activity Name] DFARS 225.7002-2 - DNAD.”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When submitting DNADs for approval, include analysis of market research and analysis of alternatives memorandum as supporting documentation using the format in Annex 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