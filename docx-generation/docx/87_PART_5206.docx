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5206</w:t>
      </w:r>
      <w:r>
        <w:rPr>
          <w:rFonts w:ascii="Times New Roman" w:hAnsi="Times New Roman"/>
          <w:color w:val="000000"/>
          <w:sz w:val="48"/>
        </w:rPr>
        <w:t xml:space="preserve">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5206.2 –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5206.202 Establishing or maintaining alternative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5206.3 —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5206.302 Circumstances permitting other than full and open competition.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5206.302-5 Authorized or required by statute.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 Justifications.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5206.303-1 Requirements.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5206.303-2 Content.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5206.303-90 Legal reviews.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5206.303-91 Bridge Contract Status Update.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5206.303-92 Bridge Contract Reporting.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5206.304 Approval of the justification.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5206.305 Availability of the justification.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5206.5 — COMPETITION ADVOCATES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5206.501 Requirement.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5206.502 Duties and responsibilities.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6.2.dita#NMCARS_SUBPART_5206.2" Type="http://schemas.openxmlformats.org/officeDocument/2006/relationships/hyperlink" Id="rId4"/>
    <Relationship TargetMode="External" Target="5206.202.dita#NMCARS_5206.202" Type="http://schemas.openxmlformats.org/officeDocument/2006/relationships/hyperlink" Id="rId5"/>
    <Relationship TargetMode="External" Target="SUBPART_5206.3.dita#NMCARS_SUBPART_5206.3" Type="http://schemas.openxmlformats.org/officeDocument/2006/relationships/hyperlink" Id="rId6"/>
    <Relationship TargetMode="External" Target="5206.302.dita#NMCARS_5206.302" Type="http://schemas.openxmlformats.org/officeDocument/2006/relationships/hyperlink" Id="rId7"/>
    <Relationship TargetMode="External" Target="5206.3025.dita#NMCARS_5206.3025" Type="http://schemas.openxmlformats.org/officeDocument/2006/relationships/hyperlink" Id="rId8"/>
    <Relationship TargetMode="External" Target="5206.303.dita#NMCARS_5206.303" Type="http://schemas.openxmlformats.org/officeDocument/2006/relationships/hyperlink" Id="rId9"/>
    <Relationship TargetMode="External" Target="5206.3031.dita#NMCARS_5206.3031" Type="http://schemas.openxmlformats.org/officeDocument/2006/relationships/hyperlink" Id="rId10"/>
    <Relationship TargetMode="External" Target="5206.3032.dita#NMCARS_5206.3032" Type="http://schemas.openxmlformats.org/officeDocument/2006/relationships/hyperlink" Id="rId11"/>
    <Relationship TargetMode="External" Target="5206.30390.dita#NMCARS_5206.30390" Type="http://schemas.openxmlformats.org/officeDocument/2006/relationships/hyperlink" Id="rId12"/>
    <Relationship TargetMode="External" Target="5206.30391.dita#NMCARS_5206.30391" Type="http://schemas.openxmlformats.org/officeDocument/2006/relationships/hyperlink" Id="rId13"/>
    <Relationship TargetMode="External" Target="5206.30392.dita#NMCARS_5206.30392" Type="http://schemas.openxmlformats.org/officeDocument/2006/relationships/hyperlink" Id="rId14"/>
    <Relationship TargetMode="External" Target="5206.304.dita#NMCARS_5206.304" Type="http://schemas.openxmlformats.org/officeDocument/2006/relationships/hyperlink" Id="rId15"/>
    <Relationship TargetMode="External" Target="5206.305.dita#NMCARS_5206.305" Type="http://schemas.openxmlformats.org/officeDocument/2006/relationships/hyperlink" Id="rId16"/>
    <Relationship TargetMode="External" Target="SUBPART_5206.5.dita#NMCARS_SUBPART_5206.5" Type="http://schemas.openxmlformats.org/officeDocument/2006/relationships/hyperlink" Id="rId17"/>
    <Relationship TargetMode="External" Target="5206.501.dita#NMCARS_5206.501" Type="http://schemas.openxmlformats.org/officeDocument/2006/relationships/hyperlink" Id="rId18"/>
    <Relationship TargetMode="External" Target="5206.502.dita#NMCARS_5206.502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