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**ID__NMCARS_5235.0701__ID**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5235.070-1</w:t>
      </w:r>
      <w:r>
        <w:rPr>
          <w:rFonts w:ascii="Times New Roman" w:hAnsi="Times New Roman"/>
          <w:color w:val="000000"/>
          <w:sz w:val="31"/>
        </w:rPr>
        <w:t xml:space="preserve"> Indemnification under research and development contracts.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>(a) DASN(P) is the approval authority.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 xml:space="preserve">(b) Submit requests for indemnification approval to DASN(P) by email at </w:t>
      </w:r>
      <w:hyperlink r:id="rId4">
        <w:r>
          <w:rPr>
            <w:rStyle w:val="Hyperlink"/>
            <w:rFonts w:ascii="Times New Roman" w:hAnsi="Times New Roman"/>
            <w:color w:val="0000ff"/>
            <w:u w:val="single"/>
          </w:rPr>
          <w:t/>
        </w:r>
        <w:r>
          <w:rPr>
            <w:rFonts w:ascii="Times New Roman" w:hAnsi="Times New Roman"/>
            <w:color w:val="0000ff"/>
            <w:u w:val="single"/>
          </w:rPr>
          <w:t>RDAJ&amp;As.fct</w:t>
        </w:r>
        <w:r>
          <w:rPr>
            <w:rFonts w:ascii="Times New Roman" w:hAnsi="Times New Roman"/>
            <w:color w:val="0000ff"/>
            <w:u w:val="single"/>
          </w:rPr>
          <w:t>@navy.mil</w:t>
        </w:r>
      </w:hyperlink>
      <w:r>
        <w:rPr>
          <w:rFonts w:ascii="Times New Roman" w:hAnsi="Times New Roman"/>
          <w:color w:val="000000"/>
        </w:rPr>
        <w:t xml:space="preserve"> with the subject “[Activity Name] DFARS 235.070-1 – Indemnification Request under R&amp;D Contracts.”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ailto:Rdaj&amp;as.fct@navy.mil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