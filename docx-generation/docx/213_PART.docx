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</w:t>
      </w:r>
      <w:r>
        <w:rPr>
          <w:rFonts w:ascii="Times New Roman" w:hAnsi="Times New Roman"/>
          <w:color w:val="000000"/>
          <w:sz w:val="48"/>
        </w:rPr>
        <w:t xml:space="preserve"> 5217 SPECIAL CONTRACTING METHODS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5217.1 — MULTI–YEAR CONTRACTING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5217.105 Policy.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5217.105-1 Uses.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5217.170 General.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5217.171 Multiyear contracts for services.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5217.172 Multiyear contracts for supplies.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5217.172-90 Multiyear contracts for supplies.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5217.174 Multiyear contracts for electricity from renewable energy sources.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5217.2 — OPTIONS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5217.200 Scope of Subpart.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5217.204 Contracts.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5217.207 Exercise of Options.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5217.5 — INTERAGENCY ACQUISITIONS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5217.502 Procedures.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5217.502-1 General.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5217.502-2 The Economy Act.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5217.7 — INTERAGENCY ACQUISITIONS: ACQUISITIONS BY NONDEFENSE AGENCIES ON BEHALF OF THE DEPARTMENT OF DEFENSE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5217.703 Policy.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5217.770 Procedures.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5217.74 — UNDEFINITIZED CONTRACT ACTIONS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5217.7402 Exceptions.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5217.7404 Limitations.</w:t>
        </w:r>
      </w:hyperlink>
    </w:p>
    <w:p>
      <w:pPr>
        <w:numPr>
          <w:ilvl w:val="2"/>
          <w:numId w:val="8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5217.7404-3 Definitization Schedule.</w:t>
        </w:r>
      </w:hyperlink>
    </w:p>
    <w:p>
      <w:pPr>
        <w:numPr>
          <w:ilvl w:val="3"/>
          <w:numId w:val="8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5217.7404-5 Exceptions.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5217.7405 Plans and Reports.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17.1.dita#NMCARS_SUBPART_5217.1" Type="http://schemas.openxmlformats.org/officeDocument/2006/relationships/hyperlink" Id="rId4"/>
    <Relationship TargetMode="External" Target="5217.105.dita#NMCARS_5217.105" Type="http://schemas.openxmlformats.org/officeDocument/2006/relationships/hyperlink" Id="rId5"/>
    <Relationship TargetMode="External" Target="5217.1051.dita#NMCARS_5217.1051" Type="http://schemas.openxmlformats.org/officeDocument/2006/relationships/hyperlink" Id="rId6"/>
    <Relationship TargetMode="External" Target="5217.170.dita#NMCARS_5217.170" Type="http://schemas.openxmlformats.org/officeDocument/2006/relationships/hyperlink" Id="rId7"/>
    <Relationship TargetMode="External" Target="5217.171.dita#NMCARS_5217.171" Type="http://schemas.openxmlformats.org/officeDocument/2006/relationships/hyperlink" Id="rId8"/>
    <Relationship TargetMode="External" Target="5217.172.dita#NMCARS_5217.172" Type="http://schemas.openxmlformats.org/officeDocument/2006/relationships/hyperlink" Id="rId9"/>
    <Relationship TargetMode="External" Target="5217.17290.dita#NMCARS_5217.17290" Type="http://schemas.openxmlformats.org/officeDocument/2006/relationships/hyperlink" Id="rId10"/>
    <Relationship TargetMode="External" Target="5217.174.dita#NMCARS_5217.174" Type="http://schemas.openxmlformats.org/officeDocument/2006/relationships/hyperlink" Id="rId11"/>
    <Relationship TargetMode="External" Target="SUBPART_5217.2.dita#NMCARS_SUBPART_5217.2" Type="http://schemas.openxmlformats.org/officeDocument/2006/relationships/hyperlink" Id="rId12"/>
    <Relationship TargetMode="External" Target="5217.200.dita#NMCARS_5217.200" Type="http://schemas.openxmlformats.org/officeDocument/2006/relationships/hyperlink" Id="rId13"/>
    <Relationship TargetMode="External" Target="5217.204.dita#NMCARS_5217.204" Type="http://schemas.openxmlformats.org/officeDocument/2006/relationships/hyperlink" Id="rId14"/>
    <Relationship TargetMode="External" Target="5217.207.dita#NMCARS_5217.207" Type="http://schemas.openxmlformats.org/officeDocument/2006/relationships/hyperlink" Id="rId15"/>
    <Relationship TargetMode="External" Target="SUBPART_5217.5.dita#NMCARS_SUBPART_5217.5" Type="http://schemas.openxmlformats.org/officeDocument/2006/relationships/hyperlink" Id="rId16"/>
    <Relationship TargetMode="External" Target="5217.502.dita#NMCARS_5217.502" Type="http://schemas.openxmlformats.org/officeDocument/2006/relationships/hyperlink" Id="rId17"/>
    <Relationship TargetMode="External" Target="5217.5021.dita#NMCARS_5217.5021" Type="http://schemas.openxmlformats.org/officeDocument/2006/relationships/hyperlink" Id="rId18"/>
    <Relationship TargetMode="External" Target="5217.5022.dita#NMCARS_5217.5022" Type="http://schemas.openxmlformats.org/officeDocument/2006/relationships/hyperlink" Id="rId19"/>
    <Relationship TargetMode="External" Target="SUBPART_5217.7.dita#NMCARS_SUBPART_5217.7" Type="http://schemas.openxmlformats.org/officeDocument/2006/relationships/hyperlink" Id="rId20"/>
    <Relationship TargetMode="External" Target="5217.703.dita#NMCARS_5217.703" Type="http://schemas.openxmlformats.org/officeDocument/2006/relationships/hyperlink" Id="rId21"/>
    <Relationship TargetMode="External" Target="5217.770.dita#NMCARS_5217.770" Type="http://schemas.openxmlformats.org/officeDocument/2006/relationships/hyperlink" Id="rId22"/>
    <Relationship TargetMode="External" Target="SUBPART_5217.74.dita#NMCARS_SUBPART_5217.74" Type="http://schemas.openxmlformats.org/officeDocument/2006/relationships/hyperlink" Id="rId23"/>
    <Relationship TargetMode="External" Target="5217.7402.dita#NMCARS_5217.7402" Type="http://schemas.openxmlformats.org/officeDocument/2006/relationships/hyperlink" Id="rId24"/>
    <Relationship TargetMode="External" Target="5217.7404.dita#NMCARS_5217.7404" Type="http://schemas.openxmlformats.org/officeDocument/2006/relationships/hyperlink" Id="rId25"/>
    <Relationship TargetMode="External" Target="5217.74043.dita#NMCARS_5217.74043" Type="http://schemas.openxmlformats.org/officeDocument/2006/relationships/hyperlink" Id="rId26"/>
    <Relationship TargetMode="External" Target="5217.74045.dita#NMCARS_5217.74045" Type="http://schemas.openxmlformats.org/officeDocument/2006/relationships/hyperlink" Id="rId27"/>
    <Relationship TargetMode="External" Target="5217.7405.dita#NMCARS_5217.7405" Type="http://schemas.openxmlformats.org/officeDocument/2006/relationships/hyperlink" Id="rId2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