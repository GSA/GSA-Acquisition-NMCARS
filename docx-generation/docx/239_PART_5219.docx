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**ID__NMCARS_PART_5219__ID**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5219</w:t>
      </w:r>
      <w:r>
        <w:rPr>
          <w:rFonts w:ascii="Times New Roman" w:hAnsi="Times New Roman"/>
          <w:color w:val="000000"/>
        </w:rPr>
        <w:t xml:space="preserve"> SMALL BUSINESS PROGRAMS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5219.2 —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5219.201 General policy.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5219.202 Specific policies.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5219.202-1 Encouraging small business participation in acquisitions.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5219.4 — COOPERATION WITH THE SMALL BUSINESS ADMINISTRATION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5219.402 Small Business Administration procurement center representatives.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5219.5 — SET–ASIDES FOR SMALL BUSINESS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5219.502-8 Rejecting Small Business Administration recommendations.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5219.7 —THE SMALL BUSINESS SUBCONTRACTING PROGRAM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5219.705 Responsibilities of the contracting officer under the subcontracting assistance program.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5219.705-4 Reviewing the subcontracting plan.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5219.8 —CONTRACTING WITH THE SMALL BUSINESS ADMINISTRATION (THE 8(a) PROGRAM)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5219.803 Selecting acquisitions for the 8(a) Program.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5219.804 Evaluation, offering, and acceptance.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5219.804-1 Agency evaluation.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19.2.dita#NMCARS_SUBPART_5219.2" Type="http://schemas.openxmlformats.org/officeDocument/2006/relationships/hyperlink" Id="rId4"/>
    <Relationship TargetMode="External" Target="5219.201.dita#NMCARS_5219.201" Type="http://schemas.openxmlformats.org/officeDocument/2006/relationships/hyperlink" Id="rId5"/>
    <Relationship TargetMode="External" Target="5219.202.dita#NMCARS_5219.202" Type="http://schemas.openxmlformats.org/officeDocument/2006/relationships/hyperlink" Id="rId6"/>
    <Relationship TargetMode="External" Target="5219.2021.dita#NMCARS_5219.2021" Type="http://schemas.openxmlformats.org/officeDocument/2006/relationships/hyperlink" Id="rId7"/>
    <Relationship TargetMode="External" Target="5219.4.dita#NMCARS_5219.4" Type="http://schemas.openxmlformats.org/officeDocument/2006/relationships/hyperlink" Id="rId8"/>
    <Relationship TargetMode="External" Target="5219.402.dita#NMCARS_5219.402" Type="http://schemas.openxmlformats.org/officeDocument/2006/relationships/hyperlink" Id="rId9"/>
    <Relationship TargetMode="External" Target="SUBPART_5219.5.dita#NMCARS_SUBPART_5219.5" Type="http://schemas.openxmlformats.org/officeDocument/2006/relationships/hyperlink" Id="rId10"/>
    <Relationship TargetMode="External" Target="5219.5028.dita#NMCARS_5219.5028" Type="http://schemas.openxmlformats.org/officeDocument/2006/relationships/hyperlink" Id="rId11"/>
    <Relationship TargetMode="External" Target="SUBPART_5219.7.dita#NMCARS_SUBPART_5219.7" Type="http://schemas.openxmlformats.org/officeDocument/2006/relationships/hyperlink" Id="rId12"/>
    <Relationship TargetMode="External" Target="5219.705.dita#NMCARS_5219.705" Type="http://schemas.openxmlformats.org/officeDocument/2006/relationships/hyperlink" Id="rId13"/>
    <Relationship TargetMode="External" Target="5219.7054.dita#NMCARS_5219.7054" Type="http://schemas.openxmlformats.org/officeDocument/2006/relationships/hyperlink" Id="rId14"/>
    <Relationship TargetMode="External" Target="SUBPART_5219.8.dita#NMCARS_SUBPART_5219.8" Type="http://schemas.openxmlformats.org/officeDocument/2006/relationships/hyperlink" Id="rId15"/>
    <Relationship TargetMode="External" Target="5219.803.dita#NMCARS_5219.803" Type="http://schemas.openxmlformats.org/officeDocument/2006/relationships/hyperlink" Id="rId16"/>
    <Relationship TargetMode="External" Target="5219.804.dita#NMCARS_5219.804" Type="http://schemas.openxmlformats.org/officeDocument/2006/relationships/hyperlink" Id="rId17"/>
    <Relationship TargetMode="External" Target="5219.8041.dita#NMCARS_5219.8041" Type="http://schemas.openxmlformats.org/officeDocument/2006/relationships/hyperlink" Id="rId1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