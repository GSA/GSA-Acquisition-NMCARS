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**ID__NMCARS_5206.3031__ID**</w:t>
      </w:r>
    </w:p>
    <w:p>
      <w:pPr>
        <w:pStyle w:val="Heading4"/>
        <w:spacing w:after="269"/>
        <w:ind w:left="120"/>
        <w:jc w:val="left"/>
      </w:pPr>
      <w:r>
        <w:rPr>
          <w:rFonts w:ascii="Times New Roman" w:hAnsi="Times New Roman"/>
          <w:i w:val="false"/>
          <w:color w:val="000000"/>
          <w:sz w:val="24"/>
        </w:rPr>
        <w:t>5206.303-1</w:t>
      </w:r>
      <w:r>
        <w:rPr>
          <w:rFonts w:ascii="Times New Roman" w:hAnsi="Times New Roman"/>
          <w:i w:val="false"/>
          <w:color w:val="000000"/>
          <w:sz w:val="24"/>
        </w:rPr>
        <w:t xml:space="preserve"> Requirements.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(a)(i) </w:t>
      </w:r>
      <w:r>
        <w:rPr>
          <w:rFonts w:ascii="Times New Roman" w:hAnsi="Times New Roman"/>
          <w:b w:val="false"/>
          <w:i/>
          <w:color w:val="000000"/>
          <w:sz w:val="22"/>
        </w:rPr>
        <w:t>Prior to contract award</w:t>
      </w:r>
      <w:r>
        <w:rPr>
          <w:rFonts w:ascii="Times New Roman" w:hAnsi="Times New Roman"/>
          <w:b w:val="false"/>
          <w:i w:val="false"/>
          <w:color w:val="000000"/>
          <w:sz w:val="22"/>
        </w:rPr>
        <w:t>. After a justification has been approved but prior to contract award, an amended justification may be submitted when new procurement work is identified and the authority remains unchanged from the original justification.</w:t>
      </w:r>
    </w:p>
    <w:p>
      <w:pPr>
        <w:pBdr>
          <w:top w:space="5"/>
          <w:left w:space="5"/>
          <w:bottom w:space="5"/>
          <w:right w:space="5"/>
        </w:pBdr>
        <w:spacing w:after="0"/>
        <w:ind w:left="945"/>
        <w:jc w:val="left"/>
      </w:pPr>
      <w:r>
        <w:rPr>
          <w:rFonts w:ascii="Times New Roman" w:hAnsi="Times New Roman"/>
          <w:b w:val="false"/>
          <w:i w:val="false"/>
          <w:color w:val="000000"/>
          <w:sz w:val="22"/>
        </w:rPr>
        <w:t>(1) Clearly identify the dollar increase and all new procurement work.</w:t>
      </w:r>
    </w:p>
    <w:p>
      <w:pPr>
        <w:pBdr>
          <w:top w:space="5"/>
          <w:left w:space="5"/>
          <w:bottom w:space="5"/>
          <w:right w:space="5"/>
        </w:pBdr>
        <w:spacing w:after="0"/>
        <w:ind w:left="945"/>
        <w:jc w:val="left"/>
      </w:pPr>
      <w:r>
        <w:rPr>
          <w:rFonts w:ascii="Times New Roman" w:hAnsi="Times New Roman"/>
          <w:b w:val="false"/>
          <w:i w:val="false"/>
          <w:color w:val="000000"/>
          <w:sz w:val="22"/>
        </w:rPr>
        <w:t>(2) If the revised total value of the amended justification exceeds the original justification’s approving authority, the contracting officer shall submit the amended justification to the appropriate approving authority based on the revised total value.</w:t>
      </w:r>
    </w:p>
    <w:p>
      <w:pPr>
        <w:pBdr>
          <w:top w:space="5"/>
          <w:left w:space="5"/>
          <w:bottom w:space="5"/>
          <w:right w:space="5"/>
        </w:pBdr>
        <w:spacing w:after="0"/>
        <w:ind w:left="585"/>
        <w:jc w:val="left"/>
      </w:pPr>
      <w:r>
        <w:rPr>
          <w:rFonts w:ascii="Times New Roman" w:hAnsi="Times New Roman"/>
          <w:b w:val="false"/>
          <w:i w:val="false"/>
          <w:color w:val="000000"/>
          <w:sz w:val="22"/>
        </w:rPr>
        <w:t xml:space="preserve">(ii) </w:t>
      </w:r>
      <w:r>
        <w:rPr>
          <w:rFonts w:ascii="Times New Roman" w:hAnsi="Times New Roman"/>
          <w:b w:val="false"/>
          <w:i/>
          <w:color w:val="000000"/>
          <w:sz w:val="22"/>
        </w:rPr>
        <w:t>After contract award</w:t>
      </w:r>
      <w:r>
        <w:rPr>
          <w:rFonts w:ascii="Times New Roman" w:hAnsi="Times New Roman"/>
          <w:b w:val="false"/>
          <w:i w:val="false"/>
          <w:color w:val="000000"/>
          <w:sz w:val="22"/>
        </w:rPr>
        <w:t>. A new justification is required. New procurement work shall not commence until a new justification is approved unless authorized under FAR 6.302-2, Unusual and Compelling Urgency.</w:t>
      </w:r>
    </w:p>
    <w:p>
      <w:pPr>
        <w:pBdr>
          <w:top w:space="5"/>
          <w:left w:space="5"/>
          <w:bottom w:space="5"/>
          <w:right w:space="5"/>
        </w:pBdr>
        <w:spacing w:after="0"/>
        <w:ind w:left="225"/>
        <w:jc w:val="left"/>
      </w:pPr>
      <w:r>
        <w:rPr>
          <w:rFonts w:ascii="Times New Roman" w:hAnsi="Times New Roman"/>
          <w:b w:val="false"/>
          <w:i w:val="false"/>
          <w:color w:val="000000"/>
          <w:sz w:val="22"/>
        </w:rPr>
        <w:t>(d)(1) A justification shall only be approved on a class basis when it is authorizing new procurement work on two or more procurements which cite the same authority for other than full and open competition. Multiyear contracts and contracts with priced options are considered individual contract actions. A justification made on a class basis--</w:t>
      </w:r>
    </w:p>
    <w:p>
      <w:pPr>
        <w:pBdr>
          <w:top w:space="5"/>
          <w:left w:space="5"/>
          <w:bottom w:space="5"/>
          <w:right w:space="5"/>
        </w:pBdr>
        <w:spacing w:after="0"/>
        <w:ind w:left="585"/>
        <w:jc w:val="left"/>
      </w:pPr>
      <w:r>
        <w:rPr>
          <w:rFonts w:ascii="Times New Roman" w:hAnsi="Times New Roman"/>
          <w:b w:val="false"/>
          <w:i w:val="false"/>
          <w:color w:val="000000"/>
          <w:sz w:val="22"/>
        </w:rPr>
        <w:t>(A) May cover one or more contractors;</w:t>
      </w:r>
    </w:p>
    <w:p>
      <w:pPr>
        <w:pBdr>
          <w:top w:space="5"/>
          <w:left w:space="5"/>
          <w:bottom w:space="5"/>
          <w:right w:space="5"/>
        </w:pBdr>
        <w:spacing w:after="0"/>
        <w:ind w:left="585"/>
        <w:jc w:val="left"/>
      </w:pPr>
      <w:r>
        <w:rPr>
          <w:rFonts w:ascii="Times New Roman" w:hAnsi="Times New Roman"/>
          <w:b w:val="false"/>
          <w:i w:val="false"/>
          <w:color w:val="000000"/>
          <w:sz w:val="22"/>
        </w:rPr>
        <w:t>(B) May cover requirements solicited in successive fiscal years, provided the requirements and quantities are included in the justification, and their costs have been specifically identified.</w:t>
      </w:r>
    </w:p>
    <w:p>
      <w:pPr>
        <w:pBdr>
          <w:top w:space="5"/>
          <w:left w:space="5"/>
          <w:bottom w:space="5"/>
          <w:right w:space="5"/>
        </w:pBdr>
        <w:spacing w:after="0"/>
        <w:ind w:left="585"/>
        <w:jc w:val="left"/>
      </w:pPr>
      <w:r>
        <w:rPr>
          <w:rFonts w:ascii="Times New Roman" w:hAnsi="Times New Roman"/>
          <w:b w:val="false"/>
          <w:i w:val="false"/>
          <w:color w:val="000000"/>
          <w:sz w:val="22"/>
        </w:rPr>
        <w:t>(C) Shall include only those requirements that are, and will remain, sole or limited source for the period covered by the justification.</w:t>
      </w:r>
    </w:p>
    <w:p>
      <w:pPr>
        <w:pBdr>
          <w:top w:space="5"/>
          <w:left w:space="5"/>
          <w:bottom w:space="5"/>
          <w:right w:space="5"/>
        </w:pBdr>
        <w:spacing w:after="0"/>
        <w:ind w:left="585"/>
        <w:jc w:val="left"/>
      </w:pPr>
      <w:r>
        <w:rPr>
          <w:rFonts w:ascii="Times New Roman" w:hAnsi="Times New Roman"/>
          <w:b w:val="false"/>
          <w:i w:val="false"/>
          <w:color w:val="000000"/>
          <w:sz w:val="22"/>
        </w:rPr>
        <w:t>(D) May include, but is not limited to:</w:t>
      </w:r>
    </w:p>
    <w:p>
      <w:pPr>
        <w:pBdr>
          <w:top w:space="5"/>
          <w:left w:space="5"/>
          <w:bottom w:space="5"/>
          <w:right w:space="5"/>
        </w:pBdr>
        <w:spacing w:after="0"/>
        <w:ind w:left="945"/>
        <w:jc w:val="left"/>
      </w:pPr>
      <w:r>
        <w:rPr>
          <w:rFonts w:ascii="Times New Roman" w:hAnsi="Times New Roman"/>
          <w:b w:val="false"/>
          <w:i w:val="false"/>
          <w:color w:val="000000"/>
          <w:sz w:val="22"/>
        </w:rPr>
        <w:t>(i) A BOA and orders to be issued under it,</w:t>
      </w:r>
    </w:p>
    <w:p>
      <w:pPr>
        <w:pBdr>
          <w:top w:space="5"/>
          <w:left w:space="5"/>
          <w:bottom w:space="5"/>
          <w:right w:space="5"/>
        </w:pBdr>
        <w:spacing w:after="0"/>
        <w:ind w:left="945"/>
        <w:jc w:val="left"/>
      </w:pPr>
      <w:r>
        <w:rPr>
          <w:rFonts w:ascii="Times New Roman" w:hAnsi="Times New Roman"/>
          <w:b w:val="false"/>
          <w:i w:val="false"/>
          <w:color w:val="000000"/>
          <w:sz w:val="22"/>
        </w:rPr>
        <w:t>(ii) Consecutive years of production buys that may be solicited separately.</w:t>
      </w:r>
    </w:p>
    <w:p>
      <w:pPr>
        <w:pBdr>
          <w:top w:space="5"/>
          <w:left w:space="5"/>
          <w:bottom w:space="5"/>
          <w:right w:space="5"/>
        </w:pBdr>
        <w:spacing w:after="0"/>
        <w:ind w:left="945"/>
        <w:jc w:val="left"/>
      </w:pPr>
      <w:r>
        <w:rPr>
          <w:rFonts w:ascii="Times New Roman" w:hAnsi="Times New Roman"/>
          <w:b w:val="false"/>
          <w:i w:val="false"/>
          <w:color w:val="000000"/>
          <w:sz w:val="22"/>
        </w:rPr>
        <w:t>(iii) Multiple contracts to provide Government Furnished Equipment (GFE) for assembly into an end item.</w:t>
      </w:r>
    </w:p>
    <w:p>
      <w:pPr>
        <w:pBdr>
          <w:top w:space="5"/>
          <w:left w:space="5"/>
          <w:bottom w:space="5"/>
          <w:right w:space="5"/>
        </w:pBdr>
        <w:spacing w:after="0"/>
        <w:ind w:left="585"/>
        <w:jc w:val="left"/>
      </w:pPr>
      <w:r>
        <w:rPr>
          <w:rFonts w:ascii="Times New Roman" w:hAnsi="Times New Roman"/>
          <w:b w:val="false"/>
          <w:i w:val="false"/>
          <w:color w:val="000000"/>
          <w:sz w:val="22"/>
        </w:rPr>
        <w:t>(E) Shall address in every section, each contract included in the class justification with supporting detail (e.g., specific quantity and dollar amounts for each contract; detailed documentation of the circumstances supporting the use of the other than full and open competitive procedures for each contracting action).</w:t>
      </w:r>
    </w:p>
    <w:p>
      <w:pPr>
        <w:pBdr>
          <w:top w:space="5"/>
          <w:left w:space="5"/>
          <w:bottom w:space="5"/>
          <w:right w:space="5"/>
        </w:pBdr>
        <w:spacing w:after="0"/>
        <w:ind w:left="225"/>
        <w:jc w:val="left"/>
      </w:pPr>
      <w:r>
        <w:rPr>
          <w:rFonts w:ascii="Times New Roman" w:hAnsi="Times New Roman"/>
          <w:b w:val="false"/>
          <w:i w:val="false"/>
          <w:color w:val="000000"/>
          <w:sz w:val="22"/>
        </w:rPr>
        <w:t>(2) Issuance of a contract under FAR 16.5 does not require a class J&amp;A.</w:t>
      </w:r>
    </w:p>
    <w:p>
      <w:pPr>
        <w:pBdr>
          <w:top w:space="5"/>
          <w:left w:space="5"/>
          <w:bottom w:space="5"/>
          <w:right w:space="5"/>
        </w:pBdr>
        <w:spacing w:after="0"/>
        <w:ind w:left="225"/>
        <w:jc w:val="left"/>
      </w:pPr>
      <w:r>
        <w:rPr>
          <w:rFonts w:ascii="Times New Roman" w:hAnsi="Times New Roman"/>
          <w:b w:val="false"/>
          <w:i w:val="false"/>
          <w:color w:val="000000"/>
          <w:sz w:val="22"/>
        </w:rPr>
        <w:t>(S-90) Approval and Authorization for Bridge Contracts</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Approval and authorization to award a bridge contract, a non-competitive contract awarded to “bridge” the time between the end of one contract and the beginning of another related contract, shall be obtained prior to requesting a J&amp;A. See Annex 4 for STRL deviations applicable hereto. Annex 5, Bridge Contract Approval and Reporting, contains the prescribed format for the request for approval. The approval authorities for bridge contract actions are:</w:t>
      </w:r>
    </w:p>
    <w:p>
      <w:pPr>
        <w:pBdr>
          <w:top w:space="5"/>
          <w:left w:space="5"/>
          <w:bottom w:space="5"/>
          <w:right w:space="5"/>
        </w:pBdr>
        <w:spacing w:after="0"/>
        <w:ind w:left="585"/>
        <w:jc w:val="left"/>
      </w:pPr>
      <w:r>
        <w:rPr>
          <w:rFonts w:ascii="Times New Roman" w:hAnsi="Times New Roman"/>
          <w:b w:val="false"/>
          <w:i w:val="false"/>
          <w:color w:val="000000"/>
          <w:sz w:val="22"/>
        </w:rPr>
        <w:t>(1) $700,000 or less - The Activity CCO</w:t>
      </w:r>
    </w:p>
    <w:p>
      <w:pPr>
        <w:pBdr>
          <w:top w:space="5"/>
          <w:left w:space="5"/>
          <w:bottom w:space="5"/>
          <w:right w:space="5"/>
        </w:pBdr>
        <w:spacing w:after="0"/>
        <w:ind w:left="585"/>
        <w:jc w:val="left"/>
      </w:pPr>
      <w:r>
        <w:rPr>
          <w:rFonts w:ascii="Times New Roman" w:hAnsi="Times New Roman"/>
          <w:b w:val="false"/>
          <w:i w:val="false"/>
          <w:color w:val="000000"/>
          <w:sz w:val="22"/>
        </w:rPr>
        <w:t>(2) Greater than or equal to $700,000 but less than $5,500,000 - Echelon I/II CCO</w:t>
      </w:r>
    </w:p>
    <w:p>
      <w:pPr>
        <w:pBdr>
          <w:top w:space="5"/>
          <w:left w:space="5"/>
          <w:bottom w:space="5"/>
          <w:right w:space="5"/>
        </w:pBdr>
        <w:spacing w:after="0"/>
        <w:ind w:left="585"/>
        <w:jc w:val="left"/>
      </w:pPr>
      <w:r>
        <w:rPr>
          <w:rFonts w:ascii="Times New Roman" w:hAnsi="Times New Roman"/>
          <w:b w:val="false"/>
          <w:i w:val="false"/>
          <w:color w:val="000000"/>
          <w:sz w:val="22"/>
        </w:rPr>
        <w:t>(3) Greater than or equal to $5,500,000 - HCA</w:t>
      </w:r>
    </w:p>
    <w:p>
      <w:pPr>
        <w:pBdr>
          <w:top w:space="5"/>
          <w:left w:space="5"/>
          <w:bottom w:space="5"/>
          <w:right w:space="5"/>
        </w:pBdr>
        <w:spacing w:after="0"/>
        <w:ind w:left="225"/>
        <w:jc w:val="left"/>
      </w:pPr>
      <w:r>
        <w:rPr>
          <w:rFonts w:ascii="Times New Roman" w:hAnsi="Times New Roman"/>
          <w:b w:val="false"/>
          <w:i w:val="false"/>
          <w:color w:val="000000"/>
          <w:sz w:val="22"/>
        </w:rPr>
        <w:t>(b) For the purposes of approving bridge contracts, HCAs designated as an Echelon III command shall have the same approval authority as those designated as an Echelon II command.</w:t>
      </w:r>
    </w:p>
    <w:p>
      <w:pPr>
        <w:pBdr>
          <w:top w:space="5"/>
          <w:left w:space="5"/>
          <w:bottom w:space="5"/>
          <w:right w:space="5"/>
        </w:pBdr>
        <w:spacing w:after="0"/>
        <w:ind w:left="225"/>
        <w:jc w:val="left"/>
      </w:pPr>
      <w:r>
        <w:rPr>
          <w:rFonts w:ascii="Times New Roman" w:hAnsi="Times New Roman"/>
          <w:b w:val="false"/>
          <w:i w:val="false"/>
          <w:color w:val="000000"/>
          <w:sz w:val="22"/>
        </w:rPr>
        <w:t>(c) This approval authority is only delegable one level.</w:t>
      </w:r>
    </w:p>
    <w:p>
      <w:pPr>
        <w:pBdr>
          <w:top w:space="5"/>
          <w:left w:space="5"/>
          <w:bottom w:space="5"/>
          <w:right w:space="5"/>
        </w:pBdr>
        <w:spacing w:after="0"/>
        <w:ind w:left="225"/>
        <w:jc w:val="left"/>
      </w:pPr>
      <w:r>
        <w:rPr>
          <w:rFonts w:ascii="Times New Roman" w:hAnsi="Times New Roman"/>
          <w:b w:val="false"/>
          <w:i w:val="false"/>
          <w:color w:val="000000"/>
          <w:sz w:val="22"/>
        </w:rPr>
        <w:t>(d) Once approval to award a bridge contract is obtained, a J&amp;A for other than full and open competition shall also be approved in accordance with FAR 6.303/6.304 and DFARS</w:t>
      </w:r>
    </w:p>
    <w:p>
      <w:pPr>
        <w:pBdr>
          <w:top w:space="5"/>
          <w:left w:space="5"/>
          <w:bottom w:space="5"/>
          <w:right w:space="5"/>
        </w:pBdr>
        <w:spacing w:after="0"/>
        <w:ind w:left="225"/>
        <w:jc w:val="left"/>
      </w:pPr>
      <w:r>
        <w:rPr>
          <w:rFonts w:ascii="Times New Roman" w:hAnsi="Times New Roman"/>
          <w:b w:val="false"/>
          <w:i w:val="false"/>
          <w:color w:val="000000"/>
          <w:sz w:val="22"/>
        </w:rPr>
        <w:t>206.303/206.304. If approval of the J&amp;A negates consideration under SeaPort, see 5206.304 and 5206.305. This applies if the contract for which a bridge is being sought would have been considered for transition to SeaPort but for the bridge.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