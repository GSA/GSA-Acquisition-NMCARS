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5205</w:t>
      </w:r>
      <w:r>
        <w:rPr>
          <w:rFonts w:ascii="Times New Roman" w:hAnsi="Times New Roman"/>
          <w:color w:val="000000"/>
        </w:rPr>
        <w:t xml:space="preserve">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5205.3 — SYNOPSES OF CONTRACT AWARDS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5205.303 Announcement of contract awards.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5205.4 — RELEASE OF INFORMATION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5205.404 Release of long–range acquisition forecasts.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5205.404-1 Release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05.3.dita#NMCARS_SUBPART_5205.3" Type="http://schemas.openxmlformats.org/officeDocument/2006/relationships/hyperlink" Id="rId4"/>
    <Relationship TargetMode="External" Target="5205.303.dita#NMCARS_5205.303" Type="http://schemas.openxmlformats.org/officeDocument/2006/relationships/hyperlink" Id="rId5"/>
    <Relationship TargetMode="External" Target="SUBPART_5205.4.dita#NMCARS_SUBPART_5205.4" Type="http://schemas.openxmlformats.org/officeDocument/2006/relationships/hyperlink" Id="rId6"/>
    <Relationship TargetMode="External" Target="5205.404.dita#NMCARS_5205.404" Type="http://schemas.openxmlformats.org/officeDocument/2006/relationships/hyperlink" Id="rId7"/>
    <Relationship TargetMode="External" Target="5205.4041.dita#NMCARS_5205.404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