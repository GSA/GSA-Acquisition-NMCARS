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**ID__NMCARS_5211.103__ID**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5211.103</w:t>
      </w:r>
      <w:r>
        <w:rPr>
          <w:rFonts w:ascii="Times New Roman" w:hAnsi="Times New Roman"/>
          <w:color w:val="000000"/>
          <w:sz w:val="31"/>
        </w:rPr>
        <w:t xml:space="preserve"> Market acceptance.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contracting officer is authorized to require offerors to demonstrate that an item meets the market acceptance criteria.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