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**ID__NMCARS_PART_5204__ID**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5204</w:t>
      </w:r>
      <w:r>
        <w:rPr>
          <w:rFonts w:ascii="Times New Roman" w:hAnsi="Times New Roman"/>
          <w:color w:val="000000"/>
        </w:rPr>
        <w:t xml:space="preserve"> ADMINISTRATIVE MATTERS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5204.2 — CONTRACT DISTRIBUTION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5204.270 Electronic Data Access.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5204.270-1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5204.6 — CONTRACT REPORTING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5204.604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5204.8 —GOVERNMENT CONTRACT FILES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5204.804 Closeout of contract files.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5204.804-1 Closeout by the office administering the contract.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5204.805 Storage, handling, and contract files.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5204.21 – PROHIBITION ON CONTRACTING FOR CERTAIN TELECOMMUNICATIONS AND VIDEO SURVEILLANCE SERVICES OR EQUIPMENT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5204.2103 Procedures.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5204.2104 Waivers.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5204.73 - SAFEGUARDING COVERED DEFENSE INFORMATION AND CYBER INCIDENT REPORTING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5204.7303 Procedures.</w:t>
        </w:r>
      </w:hyperlink>
    </w:p>
    <w:p>
      <w:pPr>
        <w:numPr>
          <w:ilvl w:val="2"/>
          <w:numId w:val="7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5204.7303-1 General.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204.2.dita#NMCARS_SUBPART_5204.2" Type="http://schemas.openxmlformats.org/officeDocument/2006/relationships/hyperlink" Id="rId4"/>
    <Relationship TargetMode="External" Target="5204.270.dita#NMCARS_5204.270" Type="http://schemas.openxmlformats.org/officeDocument/2006/relationships/hyperlink" Id="rId5"/>
    <Relationship TargetMode="External" Target="5204.2701.dita#NMCARS_5204.2701" Type="http://schemas.openxmlformats.org/officeDocument/2006/relationships/hyperlink" Id="rId6"/>
    <Relationship TargetMode="External" Target="SUBPART_5204.6.dita#NMCARS_SUBPART_5204.6" Type="http://schemas.openxmlformats.org/officeDocument/2006/relationships/hyperlink" Id="rId7"/>
    <Relationship TargetMode="External" Target="5204.604.dita#NMCARS_5204.604" Type="http://schemas.openxmlformats.org/officeDocument/2006/relationships/hyperlink" Id="rId8"/>
    <Relationship TargetMode="External" Target="SUBPART_5204.8.dita#NMCARS_SUBPART_5204.8" Type="http://schemas.openxmlformats.org/officeDocument/2006/relationships/hyperlink" Id="rId9"/>
    <Relationship TargetMode="External" Target="5204.804.dita#NMCARS_5204.804" Type="http://schemas.openxmlformats.org/officeDocument/2006/relationships/hyperlink" Id="rId10"/>
    <Relationship TargetMode="External" Target="5204.8041.dita#NMCARS_5204.8041" Type="http://schemas.openxmlformats.org/officeDocument/2006/relationships/hyperlink" Id="rId11"/>
    <Relationship TargetMode="External" Target="5204.805.dita#NMCARS_5204.805" Type="http://schemas.openxmlformats.org/officeDocument/2006/relationships/hyperlink" Id="rId12"/>
    <Relationship TargetMode="External" Target="SUBPART_5204.21.dita#NMCARS_SUBPART_5204.21" Type="http://schemas.openxmlformats.org/officeDocument/2006/relationships/hyperlink" Id="rId13"/>
    <Relationship TargetMode="External" Target="5204.2103.dita#NMCARS_5204.2103" Type="http://schemas.openxmlformats.org/officeDocument/2006/relationships/hyperlink" Id="rId14"/>
    <Relationship TargetMode="External" Target="5204.2104.dita#NMCARS_5204.2104" Type="http://schemas.openxmlformats.org/officeDocument/2006/relationships/hyperlink" Id="rId15"/>
    <Relationship TargetMode="External" Target="SUBPART_5204.73.dita#NMCARS_SUBPART_5204.73" Type="http://schemas.openxmlformats.org/officeDocument/2006/relationships/hyperlink" Id="rId16"/>
    <Relationship TargetMode="External" Target="5204.7303.dita#NMCARS_5204.7303" Type="http://schemas.openxmlformats.org/officeDocument/2006/relationships/hyperlink" Id="rId17"/>
    <Relationship TargetMode="External" Target="5204.73031.dita#NMCARS_5204.73031" Type="http://schemas.openxmlformats.org/officeDocument/2006/relationships/hyperlink" Id="rId1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