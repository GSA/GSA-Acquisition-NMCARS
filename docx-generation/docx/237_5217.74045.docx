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**ID__NMCARS_5217.74045__ID**</w:t>
      </w:r>
    </w:p>
    <w:p>
      <w:pPr>
        <w:spacing w:after="36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5217.7404-5</w:t>
      </w:r>
      <w:r>
        <w:rPr>
          <w:rFonts w:ascii="Times New Roman" w:hAnsi="Times New Roman"/>
          <w:b/>
          <w:i w:val="false"/>
          <w:color w:val="000000"/>
          <w:sz w:val="24"/>
        </w:rPr>
        <w:t xml:space="preserve"> Exceptions.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Submit requests for waivers of limitations on UCAs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217.7404-5 - Waiver of Limitations on UCAs—[insert applicable DFARS cite].”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