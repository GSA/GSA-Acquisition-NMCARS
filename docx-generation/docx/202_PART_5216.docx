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5216</w:t>
      </w:r>
      <w:r>
        <w:rPr>
          <w:rFonts w:ascii="Times New Roman" w:hAnsi="Times New Roman"/>
          <w:color w:val="000000"/>
        </w:rPr>
        <w:t xml:space="preserve"> TYPES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5216.2 — FIXED–PRICE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5216.202-90 Firm–fixed–price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5216.3 — COST–REIMBURSEMENT CONTRACTS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5216.306 Cost–plus–fixed–fee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5216.4 — INCENTIVE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5216.401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5216.5 — INDEFINITE–DELIVERY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5216.504 Indefinite–quantity contracts.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5216.505 Ordering.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5216.506 Solicitation provisions and contract clauses.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6.2.dita#NMCARS_SUBPART_5216.2" Type="http://schemas.openxmlformats.org/officeDocument/2006/relationships/hyperlink" Id="rId4"/>
    <Relationship TargetMode="External" Target="5216.20290.dita#NMCARS_5216.20290" Type="http://schemas.openxmlformats.org/officeDocument/2006/relationships/hyperlink" Id="rId5"/>
    <Relationship TargetMode="External" Target="SUBPART_5216.3.dita#NMCARS_SUBPART_5216.3" Type="http://schemas.openxmlformats.org/officeDocument/2006/relationships/hyperlink" Id="rId6"/>
    <Relationship TargetMode="External" Target="5216.306.dita#NMCARS_5216.306" Type="http://schemas.openxmlformats.org/officeDocument/2006/relationships/hyperlink" Id="rId7"/>
    <Relationship TargetMode="External" Target="SUBPART_5216.4.dita#NMCARS_SUBPART_5216.4" Type="http://schemas.openxmlformats.org/officeDocument/2006/relationships/hyperlink" Id="rId8"/>
    <Relationship TargetMode="External" Target="5216.401.dita#NMCARS_5216.401" Type="http://schemas.openxmlformats.org/officeDocument/2006/relationships/hyperlink" Id="rId9"/>
    <Relationship TargetMode="External" Target="SUBPART_5216.5.dita#NMCARS_SUBPART_5216.5" Type="http://schemas.openxmlformats.org/officeDocument/2006/relationships/hyperlink" Id="rId10"/>
    <Relationship TargetMode="External" Target="5216.504.dita#NMCARS_5216.504" Type="http://schemas.openxmlformats.org/officeDocument/2006/relationships/hyperlink" Id="rId11"/>
    <Relationship TargetMode="External" Target="5216.505.dita#NMCARS_5216.505" Type="http://schemas.openxmlformats.org/officeDocument/2006/relationships/hyperlink" Id="rId12"/>
    <Relationship TargetMode="External" Target="5216.506.dita#NMCARS_5216.506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