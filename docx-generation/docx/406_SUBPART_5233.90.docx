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**ID__NMCARS_SUBPART_5233.90__ID**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5233.90</w:t>
      </w:r>
      <w:r>
        <w:rPr>
          <w:rFonts w:ascii="Times New Roman" w:hAnsi="Times New Roman"/>
          <w:color w:val="000000"/>
          <w:sz w:val="36"/>
        </w:rPr>
        <w:t xml:space="preserve"> — PROCEDURES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