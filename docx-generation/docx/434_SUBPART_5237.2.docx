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5237.2</w:t>
      </w:r>
      <w:r>
        <w:rPr>
          <w:rFonts w:ascii="Times New Roman" w:hAnsi="Times New Roman"/>
          <w:color w:val="000000"/>
          <w:sz w:val="36"/>
        </w:rPr>
        <w:t xml:space="preserve"> — ADVISORY AND ASSISTANCE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