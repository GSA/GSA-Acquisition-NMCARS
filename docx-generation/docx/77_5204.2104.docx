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**ID__NMCARS_5204.2104__ID**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5204.2104</w:t>
      </w:r>
      <w:r>
        <w:rPr>
          <w:rFonts w:ascii="Times New Roman" w:hAnsi="Times New Roman"/>
          <w:color w:val="000000"/>
          <w:sz w:val="31"/>
        </w:rPr>
        <w:t xml:space="preserve"> Waivers.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ASN(RDA), without power of redelegation, is the approval authority for waivers. Requests shall be endorsed by the HCA. Endorsement authority may be delegated no lower than the Deputy/Assistant Commander for Contracts, without power of redelegation. Submit waiver requests for approval via DASN(P) by email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NMCARS 5204.2104(a) – Executive Agency Waiver Request (Prohibition on Certain Telecommunications and Video Surveillance Services or Equipment)”. Waivers shall include: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compelling justification for the additional time to implement the requirements;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 full and complete laydown or description of the presences of covered telecommunications or video surveillance equipment or services in the relevant supply chain;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 phase-out plan to eliminate such covered telecommunications equipment or services from the relevant systems.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Waiver requests shall be endorsed by the HCA. This authority may be delegated no lower than the Deputy/Assistant Commander for Contracts, without power of redelegation. Submit waiver requests for approval via DASN(P) by email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NMCARS 5204.2104(b) – DNI Waiver Request (Prohibition on Certain Telecommunications and Video Surveillance Services or Equipment).”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