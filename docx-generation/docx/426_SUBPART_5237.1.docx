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**ID__NMCARS_SUBPART_5237.1__ID**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5237.1</w:t>
      </w:r>
      <w:r>
        <w:rPr>
          <w:rFonts w:ascii="Times New Roman" w:hAnsi="Times New Roman"/>
          <w:color w:val="000000"/>
          <w:sz w:val="36"/>
        </w:rPr>
        <w:t xml:space="preserve"> — SERVICE CONTRACTS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