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**ID__NMCARS_5216.401__ID**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5216.401</w:t>
      </w:r>
      <w:r>
        <w:rPr>
          <w:rFonts w:ascii="Times New Roman" w:hAnsi="Times New Roman"/>
          <w:color w:val="000000"/>
          <w:sz w:val="31"/>
        </w:rPr>
        <w:t xml:space="preserve"> General.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(d)(i)(A) HCAs shall submit copies of approved D&amp;Fs to DASN(P) by email at </w:t>
      </w:r>
      <w:hyperlink r:id="rId4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RDAJ&amp;As.fct</w:t>
        </w:r>
        <w:r>
          <w:rPr>
            <w:rFonts w:ascii="Times New Roman" w:hAnsi="Times New Roman"/>
            <w:color w:val="0000ff"/>
            <w:u w:val="single"/>
          </w:rPr>
          <w:t>@navy.mil</w:t>
        </w:r>
      </w:hyperlink>
      <w:r>
        <w:rPr>
          <w:rFonts w:ascii="Times New Roman" w:hAnsi="Times New Roman"/>
          <w:color w:val="000000"/>
        </w:rPr>
        <w:t xml:space="preserve"> with the subject “[Activity Name] FAR 16.401 – HCA CPAF D&amp;F [ACAT Program Designation Number and Description]”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(d)(ii) This D&amp;F signature authority is delegable to no lower than the Deputy/Assistant Commander for Contracts.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Rdaj&amp;as.fct@navy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