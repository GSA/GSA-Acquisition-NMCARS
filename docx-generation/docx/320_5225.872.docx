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**ID__NMCARS_5225.872__ID**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5225.872</w:t>
      </w:r>
      <w:r>
        <w:rPr>
          <w:rFonts w:ascii="Times New Roman" w:hAnsi="Times New Roman"/>
          <w:color w:val="000000"/>
          <w:sz w:val="31"/>
        </w:rPr>
        <w:t xml:space="preserve"> Contracting with qualifying country sources.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