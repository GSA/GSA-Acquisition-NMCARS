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**ID__NMCARS_5225.7724__ID**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5225.772-4</w:t>
      </w:r>
      <w:r>
        <w:rPr>
          <w:rFonts w:ascii="Times New Roman" w:hAnsi="Times New Roman"/>
          <w:i w:val="false"/>
          <w:color w:val="000000"/>
          <w:sz w:val="24"/>
        </w:rPr>
        <w:t xml:space="preserve"> Exception.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 Submit exception requests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>RDAJ&amp;As.fct@navy.mil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225.772-4 – “Certain Commercial Satellite Services Exception Request.”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