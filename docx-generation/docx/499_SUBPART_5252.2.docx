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**ID__NMCARS_SUBPART_5252.2__ID**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5252.2</w:t>
      </w:r>
      <w:r>
        <w:rPr>
          <w:rFonts w:ascii="Times New Roman" w:hAnsi="Times New Roman"/>
          <w:color w:val="000000"/>
          <w:sz w:val="36"/>
        </w:rPr>
        <w:t xml:space="preserve"> — TEXT OF PROVISIONS AND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