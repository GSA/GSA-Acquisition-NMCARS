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5250.102-2</w:t>
      </w:r>
      <w:r>
        <w:rPr>
          <w:rFonts w:ascii="Times New Roman" w:hAnsi="Times New Roman"/>
          <w:i w:val="false"/>
          <w:color w:val="000000"/>
          <w:sz w:val="24"/>
        </w:rPr>
        <w:t xml:space="preserve"> Contract adjustment boards.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Members and alternate members will be appointed by DASN(P).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