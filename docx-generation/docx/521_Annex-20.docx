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**ID__NMCARS_Annex-20__ID**</w:t>
      </w:r>
    </w:p>
    <w:p>
      <w:pPr>
        <w:pStyle w:val="Heading1"/>
        <w:spacing w:after="161"/>
        <w:ind w:left="120"/>
        <w:jc w:val="center"/>
      </w:pPr>
      <w:r>
        <w:rPr>
          <w:rFonts w:ascii="Times New Roman" w:hAnsi="Times New Roman"/>
          <w:color w:val="000000"/>
        </w:rPr>
        <w:t>ANNEX 20</w:t>
      </w:r>
      <w:r>
        <w:rPr>
          <w:rFonts w:ascii="Times New Roman" w:hAnsi="Times New Roman"/>
          <w:color w:val="000000"/>
        </w:rPr>
        <w:t xml:space="preserve"> – INDIVIDUAL STREAMLINED ACQUISITION PLAN WITH SERVICES (ISTRAP–M) </w:t>
      </w:r>
      <w:r>
        <w:rPr>
          <w:rFonts w:ascii="Times New Roman" w:hAnsi="Times New Roman"/>
          <w:color w:val="000000"/>
        </w:rPr>
        <w:t>**ref__NMCARS_Annex-20__ref**</w:t>
      </w:r>
    </w:p>
    <w:p>
      <w:pPr>
        <w:pBdr>
          <w:top w:space="5"/>
          <w:left w:space="5"/>
          <w:bottom w:space="5"/>
          <w:right w:space="5"/>
        </w:pBdr>
        <w:spacing w:after="0"/>
        <w:ind w:left="225"/>
        <w:jc w:val="center"/>
      </w:pPr>
      <w:r>
        <w:rPr>
          <w:rFonts w:ascii="Times New Roman" w:hAnsi="Times New Roman"/>
          <w:b w:val="false"/>
          <w:i w:val="false"/>
          <w:color w:val="000000"/>
          <w:sz w:val="22"/>
        </w:rPr>
        <w:t>(Classification: UNCLASSIFIED/FOR OFFICIAL USE ONLY)</w:t>
      </w:r>
    </w:p>
    <w:p>
      <w:pPr>
        <w:pBdr>
          <w:top w:space="5"/>
          <w:left w:space="5"/>
          <w:bottom w:space="5"/>
          <w:right w:space="5"/>
        </w:pBdr>
        <w:spacing w:after="0"/>
        <w:ind w:left="225"/>
        <w:jc w:val="left"/>
      </w:pPr>
      <w:r>
        <w:rPr>
          <w:rFonts w:ascii="Times New Roman" w:hAnsi="Times New Roman"/>
          <w:b w:val="false"/>
          <w:i w:val="false"/>
          <w:color w:val="000000"/>
          <w:sz w:val="22"/>
        </w:rPr>
        <w:t>Acquisition Plan Number: __________ Rev: _______</w:t>
      </w:r>
    </w:p>
    <w:p>
      <w:pPr>
        <w:pBdr>
          <w:top w:space="5"/>
          <w:left w:space="5"/>
          <w:bottom w:space="5"/>
          <w:right w:space="5"/>
        </w:pBdr>
        <w:spacing w:after="0"/>
        <w:ind w:left="225"/>
        <w:jc w:val="left"/>
      </w:pPr>
      <w:r>
        <w:rPr>
          <w:rFonts w:ascii="Times New Roman" w:hAnsi="Times New Roman"/>
          <w:b w:val="false"/>
          <w:i w:val="false"/>
          <w:color w:val="000000"/>
          <w:sz w:val="22"/>
        </w:rPr>
        <w:t>Program Title: ________________________________________________ ACAT_____</w:t>
      </w:r>
    </w:p>
    <w:p>
      <w:pPr>
        <w:pBdr>
          <w:top w:space="5"/>
          <w:left w:space="5"/>
          <w:bottom w:space="5"/>
          <w:right w:space="5"/>
        </w:pBdr>
        <w:spacing w:after="0"/>
        <w:ind w:left="225"/>
        <w:jc w:val="left"/>
      </w:pPr>
      <w:r>
        <w:rPr>
          <w:rFonts w:ascii="Times New Roman" w:hAnsi="Times New Roman"/>
          <w:b w:val="false"/>
          <w:i w:val="false"/>
          <w:color w:val="000000"/>
          <w:sz w:val="22"/>
        </w:rPr>
        <w:t>Acquisition Manager: __________________________________________ Code _____</w:t>
      </w:r>
    </w:p>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APPROVED BY:</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0300"/>
        <w:gridCol w:w="3274"/>
      </w:tblGrid>
      <w:tr>
        <w:trPr>
          <w:trHeight w:val="525" w:hRule="atLeast"/>
        </w:trPr>
        <w:tc>
          <w:tcPr>
            <w:tcW w:w="10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795" w:hRule="atLeast"/>
        </w:trPr>
        <w:tc>
          <w:tcPr>
            <w:tcW w:w="10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Approving Official (include title). If DASN(P) or SSM is the Approving Official, insert “DASN(P)” ]</w:t>
            </w:r>
          </w:p>
        </w:tc>
        <w:tc>
          <w:tcPr>
            <w:tcW w:w="32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RECOMMEND APPROVAL:</w:t>
      </w:r>
    </w:p>
    <w:p>
      <w:pPr>
        <w:pBdr>
          <w:top w:space="5"/>
          <w:left w:space="5"/>
          <w:bottom w:space="5"/>
          <w:right w:space="5"/>
        </w:pBdr>
        <w:spacing w:after="0"/>
        <w:ind w:left="225"/>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0300"/>
        <w:gridCol w:w="3274"/>
      </w:tblGrid>
      <w:tr>
        <w:trPr>
          <w:trHeight w:val="525" w:hRule="atLeast"/>
        </w:trPr>
        <w:tc>
          <w:tcPr>
            <w:tcW w:w="10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795" w:hRule="atLeast"/>
        </w:trPr>
        <w:tc>
          <w:tcPr>
            <w:tcW w:w="10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HCA, PEO, or DRPM (include title) if not the Approving Official.]</w:t>
            </w:r>
          </w:p>
        </w:tc>
        <w:tc>
          <w:tcPr>
            <w:tcW w:w="32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0300"/>
        <w:gridCol w:w="3274"/>
      </w:tblGrid>
      <w:tr>
        <w:trPr>
          <w:trHeight w:val="525" w:hRule="atLeast"/>
        </w:trPr>
        <w:tc>
          <w:tcPr>
            <w:tcW w:w="10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Chief of Contracting Office]</w:t>
            </w:r>
          </w:p>
        </w:tc>
        <w:tc>
          <w:tcPr>
            <w:tcW w:w="32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0300"/>
        <w:gridCol w:w="3274"/>
      </w:tblGrid>
      <w:tr>
        <w:trPr>
          <w:trHeight w:val="525" w:hRule="atLeast"/>
        </w:trPr>
        <w:tc>
          <w:tcPr>
            <w:tcW w:w="10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Contracting Officer and phone number]</w:t>
            </w:r>
          </w:p>
        </w:tc>
        <w:tc>
          <w:tcPr>
            <w:tcW w:w="32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0300"/>
        <w:gridCol w:w="3274"/>
      </w:tblGrid>
      <w:tr>
        <w:trPr>
          <w:trHeight w:val="525" w:hRule="atLeast"/>
        </w:trPr>
        <w:tc>
          <w:tcPr>
            <w:tcW w:w="10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______________________________________________________________</w:t>
            </w:r>
          </w:p>
        </w:tc>
        <w:tc>
          <w:tcPr>
            <w:tcW w:w="32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w:t>
            </w:r>
          </w:p>
        </w:tc>
      </w:tr>
      <w:tr>
        <w:trPr>
          <w:trHeight w:val="525" w:hRule="atLeast"/>
        </w:trPr>
        <w:tc>
          <w:tcPr>
            <w:tcW w:w="1030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[insert typed name of the Program Manager and phone number]</w:t>
            </w:r>
          </w:p>
        </w:tc>
        <w:tc>
          <w:tcPr>
            <w:tcW w:w="327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This STRAP will be reviewed for possible revision no less often than annually in accordance with FAR 7.104.</w:t>
      </w:r>
    </w:p>
    <w:p>
      <w:pPr>
        <w:pBdr>
          <w:top w:space="5"/>
          <w:left w:space="5"/>
          <w:bottom w:space="5"/>
          <w:right w:space="5"/>
        </w:pBdr>
        <w:spacing w:after="0"/>
        <w:ind w:left="225"/>
        <w:jc w:val="left"/>
      </w:pPr>
      <w:r>
        <w:rPr>
          <w:rFonts w:ascii="Times New Roman" w:hAnsi="Times New Roman"/>
          <w:b w:val="false"/>
          <w:i w:val="false"/>
          <w:color w:val="000000"/>
          <w:sz w:val="22"/>
          <w:u w:val="single"/>
        </w:rPr>
        <w:t>DISTRIBUTION STATEMENT B</w:t>
      </w:r>
      <w:r>
        <w:rPr>
          <w:rFonts w:ascii="Times New Roman" w:hAnsi="Times New Roman"/>
          <w:b w:val="false"/>
          <w:i w:val="false"/>
          <w:color w:val="000000"/>
          <w:sz w:val="22"/>
        </w:rPr>
        <w:t>: Distribution authorized to U.S. Government agencies only (fill in reason) (date of determination). Other requests for this document shall be referred to ________ (insert controlling office).</w:t>
      </w:r>
    </w:p>
    <w:p>
      <w:pPr>
        <w:pBdr>
          <w:top w:space="5"/>
          <w:left w:space="5"/>
          <w:bottom w:space="5"/>
          <w:right w:space="5"/>
        </w:pBdr>
        <w:spacing w:after="0"/>
        <w:ind w:left="225"/>
        <w:jc w:val="center"/>
      </w:pPr>
      <w:r>
        <w:rPr>
          <w:rFonts w:ascii="Times New Roman" w:hAnsi="Times New Roman"/>
          <w:b/>
          <w:i w:val="false"/>
          <w:color w:val="000000"/>
          <w:sz w:val="22"/>
        </w:rPr>
        <w:t>ISTRAP-M FORMAT AND CONTENT</w:t>
      </w:r>
    </w:p>
    <w:p>
      <w:pPr>
        <w:pBdr>
          <w:top w:space="5"/>
          <w:left w:space="5"/>
          <w:bottom w:space="5"/>
          <w:right w:space="5"/>
        </w:pBdr>
        <w:spacing w:after="0"/>
        <w:ind w:left="225"/>
        <w:jc w:val="left"/>
      </w:pPr>
      <w:r>
        <w:rPr>
          <w:rFonts w:ascii="Times New Roman" w:hAnsi="Times New Roman"/>
          <w:b/>
          <w:i w:val="false"/>
          <w:color w:val="000000"/>
          <w:sz w:val="22"/>
        </w:rPr>
        <w:t>Section 1:</w:t>
      </w:r>
      <w:r>
        <w:rPr>
          <w:rFonts w:ascii="Times New Roman" w:hAnsi="Times New Roman"/>
          <w:b/>
          <w:i w:val="false"/>
          <w:color w:val="000000"/>
          <w:sz w:val="22"/>
        </w:rPr>
        <w:t>Acquisition Background and Objectives.</w:t>
      </w:r>
    </w:p>
    <w:p>
      <w:pPr>
        <w:pBdr>
          <w:top w:space="5"/>
          <w:left w:space="5"/>
          <w:bottom w:space="5"/>
          <w:right w:space="5"/>
        </w:pBdr>
        <w:spacing w:after="0"/>
        <w:ind w:left="225"/>
        <w:jc w:val="left"/>
      </w:pPr>
      <w:r>
        <w:rPr>
          <w:rFonts w:ascii="Times New Roman" w:hAnsi="Times New Roman"/>
          <w:b w:val="false"/>
          <w:i w:val="false"/>
          <w:color w:val="000000"/>
          <w:sz w:val="22"/>
        </w:rPr>
        <w:t xml:space="preserve">1.1 </w:t>
      </w:r>
      <w:r>
        <w:rPr>
          <w:rFonts w:ascii="Times New Roman" w:hAnsi="Times New Roman"/>
          <w:b w:val="false"/>
          <w:i/>
          <w:color w:val="000000"/>
          <w:sz w:val="22"/>
        </w:rPr>
        <w:t>Statement of need</w:t>
      </w:r>
      <w:r>
        <w:rPr>
          <w:rFonts w:ascii="Times New Roman" w:hAnsi="Times New Roman"/>
          <w:b w:val="false"/>
          <w:i w:val="false"/>
          <w:color w:val="000000"/>
          <w:sz w:val="22"/>
        </w:rPr>
        <w:t>. Introduce the plan by a brief statement of need. Include status of any applicable Acquisition Strategy, Acquisition Decision Memorandum, Defense Acquisition Board, Service Requirements Review Board, and/or any other internal service reviews.</w:t>
      </w:r>
    </w:p>
    <w:p>
      <w:pPr>
        <w:pBdr>
          <w:top w:space="5"/>
          <w:left w:space="5"/>
          <w:bottom w:space="5"/>
          <w:right w:space="5"/>
        </w:pBdr>
        <w:spacing w:after="0"/>
        <w:ind w:left="225"/>
        <w:jc w:val="left"/>
      </w:pPr>
      <w:r>
        <w:rPr>
          <w:rFonts w:ascii="Times New Roman" w:hAnsi="Times New Roman"/>
          <w:b w:val="false"/>
          <w:i w:val="false"/>
          <w:color w:val="000000"/>
          <w:sz w:val="22"/>
        </w:rPr>
        <w:t xml:space="preserve">1.2 </w:t>
      </w:r>
      <w:r>
        <w:rPr>
          <w:rFonts w:ascii="Times New Roman" w:hAnsi="Times New Roman"/>
          <w:b w:val="false"/>
          <w:i/>
          <w:color w:val="000000"/>
          <w:sz w:val="22"/>
        </w:rPr>
        <w:t>Historical Summary</w:t>
      </w:r>
      <w:r>
        <w:rPr>
          <w:rFonts w:ascii="Times New Roman" w:hAnsi="Times New Roman"/>
          <w:b w:val="false"/>
          <w:i/>
          <w:color w:val="000000"/>
          <w:sz w:val="22"/>
        </w:rPr>
        <w:t>.</w:t>
      </w:r>
      <w:r>
        <w:rPr>
          <w:rFonts w:ascii="Times New Roman" w:hAnsi="Times New Roman"/>
          <w:b w:val="false"/>
          <w:i w:val="false"/>
          <w:color w:val="000000"/>
          <w:sz w:val="22"/>
        </w:rPr>
        <w:t xml:space="preserve"> Summarize the technical and contractual history of the acquisition. Include contracts awarded for major end items or services for the past five years, contract number, contractor, contract type, description (title only), quantities, period of performance, historical or estimated contract value and whether a sole source or competitive contract award.</w:t>
      </w:r>
    </w:p>
    <w:p>
      <w:pPr>
        <w:pBdr>
          <w:top w:space="5"/>
          <w:left w:space="5"/>
          <w:bottom w:space="5"/>
          <w:right w:space="5"/>
        </w:pBdr>
        <w:spacing w:after="0"/>
        <w:ind w:left="225"/>
        <w:jc w:val="left"/>
      </w:pPr>
      <w:r>
        <w:rPr>
          <w:rFonts w:ascii="Times New Roman" w:hAnsi="Times New Roman"/>
          <w:b w:val="false"/>
          <w:i w:val="false"/>
          <w:color w:val="000000"/>
          <w:sz w:val="22"/>
        </w:rPr>
        <w:t xml:space="preserve">1.3 </w:t>
      </w:r>
      <w:r>
        <w:rPr>
          <w:rFonts w:ascii="Times New Roman" w:hAnsi="Times New Roman"/>
          <w:b w:val="false"/>
          <w:i/>
          <w:color w:val="000000"/>
          <w:sz w:val="22"/>
        </w:rPr>
        <w:t>Technical Data</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1.3.1 Define the overall program objectives, by program phase, for the acquisition of the technical data, including the major types of data to be acquired.</w:t>
      </w:r>
    </w:p>
    <w:p>
      <w:pPr>
        <w:pBdr>
          <w:top w:space="5"/>
          <w:left w:space="5"/>
          <w:bottom w:space="5"/>
          <w:right w:space="5"/>
        </w:pBdr>
        <w:spacing w:after="0"/>
        <w:ind w:left="225"/>
        <w:jc w:val="left"/>
      </w:pPr>
      <w:r>
        <w:rPr>
          <w:rFonts w:ascii="Times New Roman" w:hAnsi="Times New Roman"/>
          <w:b w:val="false"/>
          <w:i w:val="false"/>
          <w:color w:val="000000"/>
          <w:sz w:val="22"/>
        </w:rPr>
        <w:t>1.3.2 Discuss the requirements for contractor data (including repurchase data) and data rights, their estimated cost, and the use to be made of the data. Explain how the use of the technical data and data rights will be used to sustain competition.</w:t>
      </w:r>
    </w:p>
    <w:p>
      <w:pPr>
        <w:pBdr>
          <w:top w:space="5"/>
          <w:left w:space="5"/>
          <w:bottom w:space="5"/>
          <w:right w:space="5"/>
        </w:pBdr>
        <w:spacing w:after="0"/>
        <w:ind w:left="225"/>
        <w:jc w:val="left"/>
      </w:pPr>
      <w:r>
        <w:rPr>
          <w:rFonts w:ascii="Times New Roman" w:hAnsi="Times New Roman"/>
          <w:b w:val="false"/>
          <w:i w:val="false"/>
          <w:color w:val="000000"/>
          <w:sz w:val="22"/>
        </w:rPr>
        <w:t>1.3.3 Discuss the results of cost effectiveness analyses of buying contractor data as it relates to achieving the program’s objectives.</w:t>
      </w:r>
    </w:p>
    <w:p>
      <w:pPr>
        <w:pBdr>
          <w:top w:space="5"/>
          <w:left w:space="5"/>
          <w:bottom w:space="5"/>
          <w:right w:space="5"/>
        </w:pBdr>
        <w:spacing w:after="0"/>
        <w:ind w:left="225"/>
        <w:jc w:val="left"/>
      </w:pPr>
      <w:r>
        <w:rPr>
          <w:rFonts w:ascii="Times New Roman" w:hAnsi="Times New Roman"/>
          <w:b w:val="false"/>
          <w:i w:val="false"/>
          <w:color w:val="000000"/>
          <w:sz w:val="22"/>
        </w:rPr>
        <w:t>1.3.4 Discuss validation of the technical data package.</w:t>
      </w:r>
    </w:p>
    <w:p>
      <w:pPr>
        <w:pBdr>
          <w:top w:space="5"/>
          <w:left w:space="5"/>
          <w:bottom w:space="5"/>
          <w:right w:space="5"/>
        </w:pBdr>
        <w:spacing w:after="0"/>
        <w:ind w:left="225"/>
        <w:jc w:val="left"/>
      </w:pPr>
      <w:r>
        <w:rPr>
          <w:rFonts w:ascii="Times New Roman" w:hAnsi="Times New Roman"/>
          <w:b w:val="false"/>
          <w:i w:val="false"/>
          <w:color w:val="000000"/>
          <w:sz w:val="22"/>
        </w:rPr>
        <w:t>1.3.5 Where applicable and when considered a significant element of the acquisition, define how patents and copyrights will be addressed within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1.4 </w:t>
      </w:r>
      <w:r>
        <w:rPr>
          <w:rFonts w:ascii="Times New Roman" w:hAnsi="Times New Roman"/>
          <w:b w:val="false"/>
          <w:i/>
          <w:color w:val="000000"/>
          <w:sz w:val="22"/>
        </w:rPr>
        <w:t>Funding</w:t>
      </w:r>
      <w:r>
        <w:rPr>
          <w:rFonts w:ascii="Times New Roman" w:hAnsi="Times New Roman"/>
          <w:b/>
          <w:i w:val="false"/>
          <w:color w:val="000000"/>
          <w:sz w:val="22"/>
        </w:rPr>
        <w:t>.</w:t>
      </w:r>
      <w:r>
        <w:rPr>
          <w:rFonts w:ascii="Times New Roman" w:hAnsi="Times New Roman"/>
          <w:b w:val="false"/>
          <w:i w:val="false"/>
          <w:color w:val="000000"/>
          <w:sz w:val="22"/>
        </w:rPr>
        <w:t xml:space="preserve"> Identify funding to support the action by fiscal year and appropriation.</w:t>
      </w:r>
    </w:p>
    <w:p>
      <w:pPr>
        <w:pBdr>
          <w:top w:space="5"/>
          <w:left w:space="5"/>
          <w:bottom w:space="5"/>
          <w:right w:space="5"/>
        </w:pBdr>
        <w:spacing w:after="0"/>
        <w:ind w:left="225"/>
        <w:jc w:val="left"/>
      </w:pPr>
      <w:r>
        <w:rPr>
          <w:rFonts w:ascii="Times New Roman" w:hAnsi="Times New Roman"/>
          <w:b/>
          <w:i w:val="false"/>
          <w:color w:val="000000"/>
          <w:sz w:val="22"/>
        </w:rPr>
        <w:t>Section 2: Acquisition Considerations.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2.1 </w:t>
      </w:r>
      <w:r>
        <w:rPr>
          <w:rFonts w:ascii="Times New Roman" w:hAnsi="Times New Roman"/>
          <w:b w:val="false"/>
          <w:i/>
          <w:color w:val="000000"/>
          <w:sz w:val="22"/>
        </w:rPr>
        <w:t>Product or Services Description.</w:t>
      </w:r>
    </w:p>
    <w:p>
      <w:pPr>
        <w:pBdr>
          <w:top w:space="5"/>
          <w:left w:space="5"/>
          <w:bottom w:space="5"/>
          <w:right w:space="5"/>
        </w:pBdr>
        <w:spacing w:after="0"/>
        <w:ind w:left="225"/>
        <w:jc w:val="left"/>
      </w:pPr>
      <w:r>
        <w:rPr>
          <w:rFonts w:ascii="Times New Roman" w:hAnsi="Times New Roman"/>
          <w:b w:val="false"/>
          <w:i w:val="false"/>
          <w:color w:val="000000"/>
          <w:sz w:val="22"/>
        </w:rPr>
        <w:t xml:space="preserve">2.1.1 In your description of the product or service, explain the choice of product or service description code ensuring it aligns with the DOD taxonomy associated with the acquisition of services, supplies and equipment. (See USD(ATL) memorandum entitled, “Taxonomy for the Acquisition of Services and Supplies &amp; Equipment” dated August 27, 2012). DPC provides the PSC Selection Tool, available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https://psctool.us</w:t>
        </w:r>
      </w:hyperlink>
      <w:r>
        <w:rPr>
          <w:rFonts w:ascii="Times New Roman" w:hAnsi="Times New Roman"/>
          <w:b w:val="false"/>
          <w:i w:val="false"/>
          <w:color w:val="000000"/>
          <w:sz w:val="22"/>
        </w:rPr>
        <w:t xml:space="preserve"> to assist in the correct PSC selection.</w:t>
      </w:r>
    </w:p>
    <w:p>
      <w:pPr>
        <w:pBdr>
          <w:top w:space="5"/>
          <w:left w:space="5"/>
          <w:bottom w:space="5"/>
          <w:right w:space="5"/>
        </w:pBdr>
        <w:spacing w:after="0"/>
        <w:ind w:left="225"/>
        <w:jc w:val="left"/>
      </w:pPr>
      <w:r>
        <w:rPr>
          <w:rFonts w:ascii="Times New Roman" w:hAnsi="Times New Roman"/>
          <w:b w:val="false"/>
          <w:i w:val="false"/>
          <w:color w:val="000000"/>
          <w:sz w:val="22"/>
        </w:rPr>
        <w:t>2.1.2 Specify the required capabilities or performance characteristics of the supplies or the performance standards of the services being acquired. Address whether the supplies to be acquired are critical items (as defined in FAR 46.101) and whether higher-level quality standards are necessary. For IT Services, discuss any cybersecurity requirements that are inconsistent with DOD policies.</w:t>
      </w:r>
    </w:p>
    <w:p>
      <w:pPr>
        <w:pBdr>
          <w:top w:space="5"/>
          <w:left w:space="5"/>
          <w:bottom w:space="5"/>
          <w:right w:space="5"/>
        </w:pBdr>
        <w:spacing w:after="0"/>
        <w:ind w:left="225"/>
        <w:jc w:val="left"/>
      </w:pPr>
      <w:r>
        <w:rPr>
          <w:rFonts w:ascii="Times New Roman" w:hAnsi="Times New Roman"/>
          <w:b w:val="false"/>
          <w:i w:val="false"/>
          <w:color w:val="000000"/>
          <w:sz w:val="22"/>
        </w:rPr>
        <w:t>2.1.3 Describe the basis for and factors considered in establishing delivery schedule or period of performance. Include the rationale for the appropriate period of performance relative to the type of Services procurement.</w:t>
      </w:r>
    </w:p>
    <w:p>
      <w:pPr>
        <w:pBdr>
          <w:top w:space="5"/>
          <w:left w:space="5"/>
          <w:bottom w:space="5"/>
          <w:right w:space="5"/>
        </w:pBdr>
        <w:spacing w:after="0"/>
        <w:ind w:left="225"/>
        <w:jc w:val="left"/>
      </w:pPr>
      <w:r>
        <w:rPr>
          <w:rFonts w:ascii="Times New Roman" w:hAnsi="Times New Roman"/>
          <w:b w:val="false"/>
          <w:i w:val="false"/>
          <w:color w:val="000000"/>
          <w:sz w:val="22"/>
        </w:rPr>
        <w:t>2.1.4 Provide rationale if procuring services that are not performance-based. If an exception is granted by a regulation, state “An exception is granted to performance-based acquisitions per [state the specific regulation reference.]”</w:t>
      </w:r>
    </w:p>
    <w:p>
      <w:pPr>
        <w:pBdr>
          <w:top w:space="5"/>
          <w:left w:space="5"/>
          <w:bottom w:space="5"/>
          <w:right w:space="5"/>
        </w:pBdr>
        <w:spacing w:after="0"/>
        <w:ind w:left="225"/>
        <w:jc w:val="left"/>
      </w:pPr>
      <w:r>
        <w:rPr>
          <w:rFonts w:ascii="Times New Roman" w:hAnsi="Times New Roman"/>
          <w:b w:val="false"/>
          <w:i w:val="false"/>
          <w:color w:val="000000"/>
          <w:sz w:val="22"/>
        </w:rPr>
        <w:t xml:space="preserve">2.2 </w:t>
      </w:r>
      <w:r>
        <w:rPr>
          <w:rFonts w:ascii="Times New Roman" w:hAnsi="Times New Roman"/>
          <w:b w:val="false"/>
          <w:i/>
          <w:color w:val="000000"/>
          <w:sz w:val="22"/>
        </w:rPr>
        <w:t>Cost.</w:t>
      </w:r>
    </w:p>
    <w:p>
      <w:pPr>
        <w:pBdr>
          <w:top w:space="5"/>
          <w:left w:space="5"/>
          <w:bottom w:space="5"/>
          <w:right w:space="5"/>
        </w:pBdr>
        <w:spacing w:after="0"/>
        <w:ind w:left="225"/>
        <w:jc w:val="left"/>
      </w:pPr>
      <w:r>
        <w:rPr>
          <w:rFonts w:ascii="Times New Roman" w:hAnsi="Times New Roman"/>
          <w:b w:val="false"/>
          <w:i w:val="false"/>
          <w:color w:val="000000"/>
          <w:sz w:val="22"/>
        </w:rPr>
        <w:t>2.2.1 Identify the estimated cost for each option/phase for acquisitions that contemplate the use of options or a multiple phased approach.</w:t>
      </w:r>
    </w:p>
    <w:p>
      <w:pPr>
        <w:pBdr>
          <w:top w:space="5"/>
          <w:left w:space="5"/>
          <w:bottom w:space="5"/>
          <w:right w:space="5"/>
        </w:pBdr>
        <w:spacing w:after="0"/>
        <w:ind w:left="225"/>
        <w:jc w:val="left"/>
      </w:pPr>
      <w:r>
        <w:rPr>
          <w:rFonts w:ascii="Times New Roman" w:hAnsi="Times New Roman"/>
          <w:b w:val="false"/>
          <w:i w:val="false"/>
          <w:color w:val="000000"/>
          <w:sz w:val="22"/>
        </w:rPr>
        <w:t>2.2.2 Provide the basis for the Independent Government Cost Estimate, including any option(s).</w:t>
      </w:r>
    </w:p>
    <w:p>
      <w:pPr>
        <w:pBdr>
          <w:top w:space="5"/>
          <w:left w:space="5"/>
          <w:bottom w:space="5"/>
          <w:right w:space="5"/>
        </w:pBdr>
        <w:spacing w:after="0"/>
        <w:ind w:left="225"/>
        <w:jc w:val="left"/>
      </w:pPr>
      <w:r>
        <w:rPr>
          <w:rFonts w:ascii="Times New Roman" w:hAnsi="Times New Roman"/>
          <w:b w:val="false"/>
          <w:i w:val="false"/>
          <w:color w:val="000000"/>
          <w:sz w:val="22"/>
        </w:rPr>
        <w:t>2.2.3 Discuss the potential to acquire a higher quantity of an end item than the quantity specified in law providing for the funding of that acquisition (Buy to Budget).</w:t>
      </w:r>
    </w:p>
    <w:p>
      <w:pPr>
        <w:pBdr>
          <w:top w:space="5"/>
          <w:left w:space="5"/>
          <w:bottom w:space="5"/>
          <w:right w:space="5"/>
        </w:pBdr>
        <w:spacing w:after="0"/>
        <w:ind w:left="225"/>
        <w:jc w:val="left"/>
      </w:pPr>
      <w:r>
        <w:rPr>
          <w:rFonts w:ascii="Times New Roman" w:hAnsi="Times New Roman"/>
          <w:b w:val="false"/>
          <w:i w:val="false"/>
          <w:color w:val="000000"/>
          <w:sz w:val="22"/>
        </w:rPr>
        <w:t xml:space="preserve">2.3 </w:t>
      </w:r>
      <w:r>
        <w:rPr>
          <w:rFonts w:ascii="Times New Roman" w:hAnsi="Times New Roman"/>
          <w:b w:val="false"/>
          <w:i/>
          <w:color w:val="000000"/>
          <w:sz w:val="22"/>
        </w:rPr>
        <w:t>Sources</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2.3.1 Indicate the prospective sources of supplies or services that can meet the need.</w:t>
      </w:r>
    </w:p>
    <w:p>
      <w:pPr>
        <w:pBdr>
          <w:top w:space="5"/>
          <w:left w:space="5"/>
          <w:bottom w:space="5"/>
          <w:right w:space="5"/>
        </w:pBdr>
        <w:spacing w:after="0"/>
        <w:ind w:left="225"/>
        <w:jc w:val="left"/>
      </w:pPr>
      <w:r>
        <w:rPr>
          <w:rFonts w:ascii="Times New Roman" w:hAnsi="Times New Roman"/>
          <w:b w:val="false"/>
          <w:i w:val="false"/>
          <w:color w:val="000000"/>
          <w:sz w:val="22"/>
        </w:rPr>
        <w:t>2.3.2 Address the extent and results of the market research.</w:t>
      </w:r>
    </w:p>
    <w:p>
      <w:pPr>
        <w:pBdr>
          <w:top w:space="5"/>
          <w:left w:space="5"/>
          <w:bottom w:space="5"/>
          <w:right w:space="5"/>
        </w:pBdr>
        <w:spacing w:after="0"/>
        <w:ind w:left="225"/>
        <w:jc w:val="left"/>
      </w:pPr>
      <w:r>
        <w:rPr>
          <w:rFonts w:ascii="Times New Roman" w:hAnsi="Times New Roman"/>
          <w:b w:val="false"/>
          <w:i w:val="false"/>
          <w:color w:val="000000"/>
          <w:sz w:val="22"/>
        </w:rPr>
        <w:t xml:space="preserve">2.3.3 Discuss how required sources of supplies or services, the functional areas specified in Annex 22 (excluding requirements covered by an exception listed at 5237.102), AbilityOne and Federal Prison Industries, were considered. Discuss the availability of other sources identifiable through databases including the Government-wide database of contracts and other procurements instruments intended for use by multiple agencies available at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https://www.contractdirectory.gov/contractdirectory/</w:t>
        </w:r>
      </w:hyperlink>
      <w:r>
        <w:rPr>
          <w:rFonts w:ascii="Times New Roman" w:hAnsi="Times New Roman"/>
          <w:b w:val="false"/>
          <w:i w:val="false"/>
          <w:color w:val="000000"/>
          <w:sz w:val="22"/>
        </w:rPr>
        <w:t xml:space="preserve"> and AbilityOne sources at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http://www.abilityone.gov/procurement_list/index.html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2.3.4 Discuss the consideration of small businesses. Clearly identify how small business will be utilized to meet program or contract requirements, as either a prime contractor or through the use of subcontract provisions.</w:t>
      </w:r>
    </w:p>
    <w:p>
      <w:pPr>
        <w:pBdr>
          <w:top w:space="5"/>
          <w:left w:space="5"/>
          <w:bottom w:space="5"/>
          <w:right w:space="5"/>
        </w:pBdr>
        <w:spacing w:after="0"/>
        <w:ind w:left="225"/>
        <w:jc w:val="left"/>
      </w:pPr>
      <w:r>
        <w:rPr>
          <w:rFonts w:ascii="Times New Roman" w:hAnsi="Times New Roman"/>
          <w:b w:val="false"/>
          <w:i w:val="false"/>
          <w:color w:val="000000"/>
          <w:sz w:val="22"/>
        </w:rPr>
        <w:t>2.3.5 Discuss the impact of any bundling or consolidation that might affect small business participation in the acquisition. When the proposed acquisition strategy involves bundling, identify the incumbent contractors and contracts affected by the bundling.</w:t>
      </w:r>
    </w:p>
    <w:p>
      <w:pPr>
        <w:pBdr>
          <w:top w:space="5"/>
          <w:left w:space="5"/>
          <w:bottom w:space="5"/>
          <w:right w:space="5"/>
        </w:pBdr>
        <w:spacing w:after="0"/>
        <w:ind w:left="225"/>
        <w:jc w:val="left"/>
      </w:pPr>
      <w:r>
        <w:rPr>
          <w:rFonts w:ascii="Times New Roman" w:hAnsi="Times New Roman"/>
          <w:b w:val="false"/>
          <w:i w:val="false"/>
          <w:color w:val="000000"/>
          <w:sz w:val="22"/>
        </w:rPr>
        <w:t>2.3.6 Major defense acquisition programs (MDAPs) shall address the following:</w:t>
      </w:r>
    </w:p>
    <w:p>
      <w:pPr>
        <w:pBdr>
          <w:top w:space="5"/>
          <w:left w:space="5"/>
          <w:bottom w:space="5"/>
          <w:right w:space="5"/>
        </w:pBdr>
        <w:spacing w:after="0"/>
        <w:ind w:left="225"/>
        <w:jc w:val="left"/>
      </w:pPr>
      <w:r>
        <w:rPr>
          <w:rFonts w:ascii="Times New Roman" w:hAnsi="Times New Roman"/>
          <w:b w:val="false"/>
          <w:i w:val="false"/>
          <w:color w:val="000000"/>
          <w:sz w:val="22"/>
        </w:rPr>
        <w:t>2.3.6.1 An analysis of the capabilities of the national technology and industrial base to develop, produce, maintain, and support such program, including--</w:t>
      </w:r>
    </w:p>
    <w:p>
      <w:pPr>
        <w:numPr>
          <w:ilvl w:val="0"/>
          <w:numId w:val="1"/>
        </w:numPr>
        <w:spacing w:after="0"/>
        <w:jc w:val="left"/>
      </w:pPr>
      <w:r>
        <w:rPr>
          <w:rFonts w:ascii="Times New Roman" w:hAnsi="Times New Roman"/>
          <w:b w:val="false"/>
          <w:i w:val="false"/>
          <w:color w:val="000000"/>
          <w:sz w:val="22"/>
        </w:rPr>
        <w:t>**ID__gAkPIg__ID**</w:t>
      </w:r>
      <w:r>
        <w:rPr>
          <w:rFonts w:ascii="Times New Roman" w:hAnsi="Times New Roman"/>
          <w:b w:val="false"/>
          <w:i w:val="false"/>
          <w:color w:val="000000"/>
          <w:sz w:val="22"/>
        </w:rPr>
        <w:t xml:space="preserve"> </w:t>
      </w:r>
      <w:r>
        <w:rPr>
          <w:rFonts w:ascii="Times New Roman" w:hAnsi="Times New Roman"/>
          <w:b w:val="false"/>
          <w:i w:val="false"/>
          <w:color w:val="000000"/>
          <w:sz w:val="22"/>
        </w:rPr>
        <w:t>(a)</w:t>
      </w:r>
      <w:r>
        <w:rPr>
          <w:rFonts w:ascii="Times New Roman" w:hAnsi="Times New Roman"/>
          <w:b w:val="false"/>
          <w:i w:val="false"/>
          <w:color w:val="000000"/>
          <w:sz w:val="22"/>
        </w:rPr>
        <w:t xml:space="preserve"> 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pPr>
        <w:numPr>
          <w:ilvl w:val="0"/>
          <w:numId w:val="1"/>
        </w:numPr>
        <w:spacing w:after="0"/>
        <w:jc w:val="left"/>
      </w:pPr>
      <w:r>
        <w:rPr>
          <w:rFonts w:ascii="Times New Roman" w:hAnsi="Times New Roman"/>
          <w:b w:val="false"/>
          <w:i w:val="false"/>
          <w:color w:val="000000"/>
          <w:sz w:val="22"/>
        </w:rPr>
        <w:t>**ID__EohJUK__ID**</w:t>
      </w:r>
      <w:r>
        <w:rPr>
          <w:rFonts w:ascii="Times New Roman" w:hAnsi="Times New Roman"/>
          <w:b w:val="false"/>
          <w:i w:val="false"/>
          <w:color w:val="000000"/>
          <w:sz w:val="22"/>
        </w:rPr>
        <w:t xml:space="preserve"> </w:t>
      </w:r>
      <w:r>
        <w:rPr>
          <w:rFonts w:ascii="Times New Roman" w:hAnsi="Times New Roman"/>
          <w:b w:val="false"/>
          <w:i w:val="false"/>
          <w:color w:val="000000"/>
          <w:sz w:val="22"/>
        </w:rPr>
        <w:t>(b)</w:t>
      </w:r>
      <w:r>
        <w:rPr>
          <w:rFonts w:ascii="Times New Roman" w:hAnsi="Times New Roman"/>
          <w:b w:val="false"/>
          <w:i w:val="false"/>
          <w:color w:val="000000"/>
          <w:sz w:val="22"/>
        </w:rPr>
        <w:t xml:space="preserve"> The identification of supplies that are available only from sources outside the national technology and industrial base.</w:t>
      </w:r>
    </w:p>
    <w:p>
      <w:pPr>
        <w:numPr>
          <w:ilvl w:val="0"/>
          <w:numId w:val="1"/>
        </w:numPr>
        <w:spacing w:after="0"/>
        <w:jc w:val="left"/>
      </w:pPr>
      <w:r>
        <w:rPr>
          <w:rFonts w:ascii="Times New Roman" w:hAnsi="Times New Roman"/>
          <w:b w:val="false"/>
          <w:i w:val="false"/>
          <w:color w:val="000000"/>
          <w:sz w:val="22"/>
        </w:rPr>
        <w:t>**ID__AVYXmC__ID**</w:t>
      </w:r>
      <w:r>
        <w:rPr>
          <w:rFonts w:ascii="Times New Roman" w:hAnsi="Times New Roman"/>
          <w:b w:val="false"/>
          <w:i w:val="false"/>
          <w:color w:val="000000"/>
          <w:sz w:val="22"/>
        </w:rPr>
        <w:t xml:space="preserve"> </w:t>
      </w:r>
      <w:r>
        <w:rPr>
          <w:rFonts w:ascii="Times New Roman" w:hAnsi="Times New Roman"/>
          <w:b w:val="false"/>
          <w:i w:val="false"/>
          <w:color w:val="000000"/>
          <w:sz w:val="22"/>
        </w:rPr>
        <w:t>(c)</w:t>
      </w:r>
      <w:r>
        <w:rPr>
          <w:rFonts w:ascii="Times New Roman" w:hAnsi="Times New Roman"/>
          <w:b w:val="false"/>
          <w:i w:val="false"/>
          <w:color w:val="000000"/>
          <w:sz w:val="22"/>
        </w:rPr>
        <w:t xml:space="preserve"> The availability of alternatives for obtaining such supplies from within the national technology and industrial base if such supplies become unavailable from sources outside the national technology and industrial base; and an analysis of any military vulnerability that could result from the lack of reasonable alternatives.</w:t>
      </w:r>
    </w:p>
    <w:p>
      <w:pPr>
        <w:numPr>
          <w:ilvl w:val="0"/>
          <w:numId w:val="1"/>
        </w:numPr>
        <w:spacing w:after="0"/>
        <w:jc w:val="left"/>
      </w:pPr>
      <w:r>
        <w:rPr>
          <w:rFonts w:ascii="Times New Roman" w:hAnsi="Times New Roman"/>
          <w:b w:val="false"/>
          <w:i w:val="false"/>
          <w:color w:val="000000"/>
          <w:sz w:val="22"/>
        </w:rPr>
        <w:t>**ID__1hbfx6p8__ID**</w:t>
      </w:r>
      <w:r>
        <w:rPr>
          <w:rFonts w:ascii="Times New Roman" w:hAnsi="Times New Roman"/>
          <w:b w:val="false"/>
          <w:i w:val="false"/>
          <w:color w:val="000000"/>
          <w:sz w:val="22"/>
        </w:rPr>
        <w:t xml:space="preserve"> </w:t>
      </w:r>
      <w:r>
        <w:rPr>
          <w:rFonts w:ascii="Times New Roman" w:hAnsi="Times New Roman"/>
          <w:b w:val="false"/>
          <w:i w:val="false"/>
          <w:color w:val="000000"/>
          <w:sz w:val="22"/>
        </w:rPr>
        <w:t>(d)</w:t>
      </w:r>
      <w:r>
        <w:rPr>
          <w:rFonts w:ascii="Times New Roman" w:hAnsi="Times New Roman"/>
          <w:b w:val="false"/>
          <w:i w:val="false"/>
          <w:color w:val="000000"/>
          <w:sz w:val="22"/>
        </w:rPr>
        <w:t xml:space="preserve"> The effects on the national technology and industrial base that result from foreign acquisition of firms in the United States.</w:t>
      </w:r>
    </w:p>
    <w:p>
      <w:pPr>
        <w:pBdr>
          <w:top w:space="5"/>
          <w:left w:space="5"/>
          <w:bottom w:space="5"/>
          <w:right w:space="5"/>
        </w:pBdr>
        <w:spacing w:after="0"/>
        <w:ind w:left="225"/>
        <w:jc w:val="left"/>
      </w:pPr>
      <w:r>
        <w:rPr>
          <w:rFonts w:ascii="Times New Roman" w:hAnsi="Times New Roman"/>
          <w:b w:val="false"/>
          <w:i w:val="false"/>
          <w:color w:val="000000"/>
          <w:sz w:val="22"/>
        </w:rPr>
        <w:t>2.3.6.2 Consideration of requirements for efficient manufacture during the design and production of the systems to be procured under the program.</w:t>
      </w:r>
    </w:p>
    <w:p>
      <w:pPr>
        <w:pBdr>
          <w:top w:space="5"/>
          <w:left w:space="5"/>
          <w:bottom w:space="5"/>
          <w:right w:space="5"/>
        </w:pBdr>
        <w:spacing w:after="0"/>
        <w:ind w:left="225"/>
        <w:jc w:val="left"/>
      </w:pPr>
      <w:r>
        <w:rPr>
          <w:rFonts w:ascii="Times New Roman" w:hAnsi="Times New Roman"/>
          <w:b w:val="false"/>
          <w:i w:val="false"/>
          <w:color w:val="000000"/>
          <w:sz w:val="22"/>
        </w:rPr>
        <w:t>2.3.6.3 The use of advanced manufacturing technology, processes, and systems during the research and development phase and the production phase of the program.</w:t>
      </w:r>
    </w:p>
    <w:p>
      <w:pPr>
        <w:pBdr>
          <w:top w:space="5"/>
          <w:left w:space="5"/>
          <w:bottom w:space="5"/>
          <w:right w:space="5"/>
        </w:pBdr>
        <w:spacing w:after="0"/>
        <w:ind w:left="225"/>
        <w:jc w:val="left"/>
      </w:pPr>
      <w:r>
        <w:rPr>
          <w:rFonts w:ascii="Times New Roman" w:hAnsi="Times New Roman"/>
          <w:b w:val="false"/>
          <w:i w:val="false"/>
          <w:color w:val="000000"/>
          <w:sz w:val="22"/>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pPr>
        <w:pBdr>
          <w:top w:space="5"/>
          <w:left w:space="5"/>
          <w:bottom w:space="5"/>
          <w:right w:space="5"/>
        </w:pBdr>
        <w:spacing w:after="0"/>
        <w:ind w:left="225"/>
        <w:jc w:val="left"/>
      </w:pPr>
      <w:r>
        <w:rPr>
          <w:rFonts w:ascii="Times New Roman" w:hAnsi="Times New Roman"/>
          <w:b w:val="false"/>
          <w:i w:val="false"/>
          <w:color w:val="000000"/>
          <w:sz w:val="22"/>
        </w:rPr>
        <w:t>2.3.6.5 Methods to encourage investment by U.S. domestic sources in advanced manufacturing technology production equipment and processes through—</w:t>
      </w:r>
    </w:p>
    <w:p>
      <w:pPr>
        <w:numPr>
          <w:ilvl w:val="0"/>
          <w:numId w:val="2"/>
        </w:numPr>
        <w:spacing w:after="0"/>
        <w:jc w:val="left"/>
      </w:pPr>
      <w:r>
        <w:rPr>
          <w:rFonts w:ascii="Times New Roman" w:hAnsi="Times New Roman"/>
          <w:b w:val="false"/>
          <w:i w:val="false"/>
          <w:color w:val="000000"/>
          <w:sz w:val="22"/>
        </w:rPr>
        <w:t>**ID__hBSBOl__ID**</w:t>
      </w:r>
      <w:r>
        <w:rPr>
          <w:rFonts w:ascii="Times New Roman" w:hAnsi="Times New Roman"/>
          <w:b w:val="false"/>
          <w:i w:val="false"/>
          <w:color w:val="000000"/>
          <w:sz w:val="22"/>
        </w:rPr>
        <w:t xml:space="preserve"> </w:t>
      </w:r>
      <w:r>
        <w:rPr>
          <w:rFonts w:ascii="Times New Roman" w:hAnsi="Times New Roman"/>
          <w:b w:val="false"/>
          <w:i w:val="false"/>
          <w:color w:val="000000"/>
          <w:sz w:val="22"/>
        </w:rPr>
        <w:t>(a)</w:t>
      </w:r>
      <w:r>
        <w:rPr>
          <w:rFonts w:ascii="Times New Roman" w:hAnsi="Times New Roman"/>
          <w:b w:val="false"/>
          <w:i w:val="false"/>
          <w:color w:val="000000"/>
          <w:sz w:val="22"/>
        </w:rPr>
        <w:t xml:space="preserve">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pPr>
        <w:numPr>
          <w:ilvl w:val="0"/>
          <w:numId w:val="2"/>
        </w:numPr>
        <w:spacing w:after="0"/>
        <w:jc w:val="left"/>
      </w:pPr>
      <w:r>
        <w:rPr>
          <w:rFonts w:ascii="Times New Roman" w:hAnsi="Times New Roman"/>
          <w:b w:val="false"/>
          <w:i w:val="false"/>
          <w:color w:val="000000"/>
          <w:sz w:val="22"/>
        </w:rPr>
        <w:t>**ID__4bg4qyqi__ID**</w:t>
      </w:r>
      <w:r>
        <w:rPr>
          <w:rFonts w:ascii="Times New Roman" w:hAnsi="Times New Roman"/>
          <w:b w:val="false"/>
          <w:i w:val="false"/>
          <w:color w:val="000000"/>
          <w:sz w:val="22"/>
        </w:rPr>
        <w:t xml:space="preserve"> </w:t>
      </w:r>
      <w:r>
        <w:rPr>
          <w:rFonts w:ascii="Times New Roman" w:hAnsi="Times New Roman"/>
          <w:b w:val="false"/>
          <w:i w:val="false"/>
          <w:color w:val="000000"/>
          <w:sz w:val="22"/>
        </w:rPr>
        <w:t>(b)</w:t>
      </w:r>
      <w:r>
        <w:rPr>
          <w:rFonts w:ascii="Times New Roman" w:hAnsi="Times New Roman"/>
          <w:b w:val="false"/>
          <w:i w:val="false"/>
          <w:color w:val="000000"/>
          <w:sz w:val="22"/>
        </w:rPr>
        <w:t xml:space="preserve"> Increased emphasis in source selection on the efficiency of production.</w:t>
      </w:r>
    </w:p>
    <w:p>
      <w:pPr>
        <w:pBdr>
          <w:top w:space="5"/>
          <w:left w:space="5"/>
          <w:bottom w:space="5"/>
          <w:right w:space="5"/>
        </w:pBdr>
        <w:spacing w:after="0"/>
        <w:ind w:left="225"/>
        <w:jc w:val="left"/>
      </w:pPr>
      <w:r>
        <w:rPr>
          <w:rFonts w:ascii="Times New Roman" w:hAnsi="Times New Roman"/>
          <w:b w:val="false"/>
          <w:i w:val="false"/>
          <w:color w:val="000000"/>
          <w:sz w:val="22"/>
        </w:rPr>
        <w:t>2.3.6.6 Expanded use of commercial manufacturing processes rather than processes specified by DOD.</w:t>
      </w:r>
    </w:p>
    <w:p>
      <w:pPr>
        <w:pBdr>
          <w:top w:space="5"/>
          <w:left w:space="5"/>
          <w:bottom w:space="5"/>
          <w:right w:space="5"/>
        </w:pBdr>
        <w:spacing w:after="0"/>
        <w:ind w:left="225"/>
        <w:jc w:val="left"/>
      </w:pPr>
      <w:r>
        <w:rPr>
          <w:rFonts w:ascii="Times New Roman" w:hAnsi="Times New Roman"/>
          <w:b w:val="false"/>
          <w:i w:val="false"/>
          <w:color w:val="000000"/>
          <w:sz w:val="22"/>
        </w:rPr>
        <w:t>2.3.6.7 Elimination of barriers to, and facilitation of, the integrated manufacture of commercial items and supplies being produced under DOD contracts.</w:t>
      </w:r>
    </w:p>
    <w:p>
      <w:pPr>
        <w:pBdr>
          <w:top w:space="5"/>
          <w:left w:space="5"/>
          <w:bottom w:space="5"/>
          <w:right w:space="5"/>
        </w:pBdr>
        <w:spacing w:after="0"/>
        <w:ind w:left="225"/>
        <w:jc w:val="left"/>
      </w:pPr>
      <w:r>
        <w:rPr>
          <w:rFonts w:ascii="Times New Roman" w:hAnsi="Times New Roman"/>
          <w:b w:val="false"/>
          <w:i w:val="false"/>
          <w:color w:val="000000"/>
          <w:sz w:val="22"/>
        </w:rPr>
        <w:t>2.3.6.8 Expanded use of commercial items, commercial items with modifications, or to the extent commercial items are not available, nondevelopmental items.</w:t>
      </w:r>
    </w:p>
    <w:p>
      <w:pPr>
        <w:pBdr>
          <w:top w:space="5"/>
          <w:left w:space="5"/>
          <w:bottom w:space="5"/>
          <w:right w:space="5"/>
        </w:pBdr>
        <w:spacing w:after="0"/>
        <w:ind w:left="225"/>
        <w:jc w:val="left"/>
      </w:pPr>
      <w:r>
        <w:rPr>
          <w:rFonts w:ascii="Times New Roman" w:hAnsi="Times New Roman"/>
          <w:b w:val="false"/>
          <w:i w:val="false"/>
          <w:color w:val="000000"/>
          <w:sz w:val="22"/>
        </w:rPr>
        <w:t>2.3.6.9 Acquisition of major weapon systems as commercial items.</w:t>
      </w:r>
    </w:p>
    <w:p>
      <w:pPr>
        <w:pBdr>
          <w:top w:space="5"/>
          <w:left w:space="5"/>
          <w:bottom w:space="5"/>
          <w:right w:space="5"/>
        </w:pBdr>
        <w:spacing w:after="0"/>
        <w:ind w:left="225"/>
        <w:jc w:val="left"/>
      </w:pPr>
      <w:r>
        <w:rPr>
          <w:rFonts w:ascii="Times New Roman" w:hAnsi="Times New Roman"/>
          <w:b w:val="false"/>
          <w:i w:val="false"/>
          <w:color w:val="000000"/>
          <w:sz w:val="22"/>
        </w:rPr>
        <w:t>2.3.6.10 Provide the program’s Industrial Capability (IC) strategy that assesses the capability of the U.S. industrial base to achieve identified surge and mobilization goals. If no IC strategy has been developed, provide supporting rationale for this position.</w:t>
      </w:r>
    </w:p>
    <w:p>
      <w:pPr>
        <w:numPr>
          <w:ilvl w:val="0"/>
          <w:numId w:val="3"/>
        </w:numPr>
        <w:spacing w:after="0"/>
        <w:jc w:val="left"/>
      </w:pPr>
      <w:r>
        <w:rPr>
          <w:rFonts w:ascii="Times New Roman" w:hAnsi="Times New Roman"/>
          <w:b w:val="false"/>
          <w:i w:val="false"/>
          <w:color w:val="000000"/>
          <w:sz w:val="22"/>
        </w:rPr>
        <w:t>**ID__wWxYXO__ID**</w:t>
      </w:r>
      <w:r>
        <w:rPr>
          <w:rFonts w:ascii="Times New Roman" w:hAnsi="Times New Roman"/>
          <w:b w:val="false"/>
          <w:i w:val="false"/>
          <w:color w:val="000000"/>
          <w:sz w:val="22"/>
        </w:rPr>
        <w:t xml:space="preserve"> </w:t>
      </w:r>
      <w:r>
        <w:rPr>
          <w:rFonts w:ascii="Times New Roman" w:hAnsi="Times New Roman"/>
          <w:b w:val="false"/>
          <w:i w:val="false"/>
          <w:color w:val="000000"/>
          <w:sz w:val="22"/>
        </w:rPr>
        <w:t>(a)</w:t>
      </w:r>
      <w:r>
        <w:rPr>
          <w:rFonts w:ascii="Times New Roman" w:hAnsi="Times New Roman"/>
          <w:b w:val="false"/>
          <w:i w:val="false"/>
          <w:color w:val="000000"/>
          <w:sz w:val="22"/>
        </w:rPr>
        <w:t xml:space="preserve"> If, in the IC strategy, the development of a detailed IC plan was determined to be applicable, include the plan by text or by reference. If the development of the IC plan was determined not to be applicable, summarize the details of the analysis forming the basis of this decision.</w:t>
      </w:r>
    </w:p>
    <w:p>
      <w:pPr>
        <w:numPr>
          <w:ilvl w:val="0"/>
          <w:numId w:val="3"/>
        </w:numPr>
        <w:spacing w:after="0"/>
        <w:jc w:val="left"/>
      </w:pPr>
      <w:r>
        <w:rPr>
          <w:rFonts w:ascii="Times New Roman" w:hAnsi="Times New Roman"/>
          <w:b w:val="false"/>
          <w:i w:val="false"/>
          <w:color w:val="000000"/>
          <w:sz w:val="22"/>
        </w:rPr>
        <w:t>**ID__pql4hajs__ID**</w:t>
      </w:r>
      <w:r>
        <w:rPr>
          <w:rFonts w:ascii="Times New Roman" w:hAnsi="Times New Roman"/>
          <w:b w:val="false"/>
          <w:i w:val="false"/>
          <w:color w:val="000000"/>
          <w:sz w:val="22"/>
        </w:rPr>
        <w:t xml:space="preserve"> </w:t>
      </w:r>
      <w:r>
        <w:rPr>
          <w:rFonts w:ascii="Times New Roman" w:hAnsi="Times New Roman"/>
          <w:b w:val="false"/>
          <w:i w:val="false"/>
          <w:color w:val="000000"/>
          <w:sz w:val="22"/>
        </w:rPr>
        <w:t>(b)</w:t>
      </w:r>
      <w:r>
        <w:rPr>
          <w:rFonts w:ascii="Times New Roman" w:hAnsi="Times New Roman"/>
          <w:b w:val="false"/>
          <w:i w:val="false"/>
          <w:color w:val="000000"/>
          <w:sz w:val="22"/>
        </w:rPr>
        <w:t xml:space="preserve"> If the program involves peacetime and wartime hardware configurations that are supported by logistics support plans, identify their impact on the IC plan.</w:t>
      </w:r>
    </w:p>
    <w:p>
      <w:pPr>
        <w:pBdr>
          <w:top w:space="5"/>
          <w:left w:space="5"/>
          <w:bottom w:space="5"/>
          <w:right w:space="5"/>
        </w:pBdr>
        <w:spacing w:after="0"/>
        <w:ind w:left="225"/>
        <w:jc w:val="left"/>
      </w:pPr>
      <w:r>
        <w:rPr>
          <w:rFonts w:ascii="Times New Roman" w:hAnsi="Times New Roman"/>
          <w:b w:val="false"/>
          <w:i w:val="false"/>
          <w:color w:val="000000"/>
          <w:sz w:val="22"/>
        </w:rPr>
        <w:t>2.3.6.11 Assess the long-term technical data and computer software needs of those systems and subsystems and establish an acquisition strategy that provides for the technical data and computer software deliverables and associated license rights needed to sustain those systems and subsystems over their life cycle. The strategy may include—</w:t>
      </w:r>
    </w:p>
    <w:p>
      <w:pPr>
        <w:numPr>
          <w:ilvl w:val="0"/>
          <w:numId w:val="4"/>
        </w:numPr>
        <w:spacing w:after="0"/>
        <w:jc w:val="left"/>
      </w:pPr>
      <w:r>
        <w:rPr>
          <w:rFonts w:ascii="Times New Roman" w:hAnsi="Times New Roman"/>
          <w:b w:val="false"/>
          <w:i w:val="false"/>
          <w:color w:val="000000"/>
          <w:sz w:val="22"/>
        </w:rPr>
        <w:t>**ID__9n4d23e__ID**</w:t>
      </w:r>
      <w:r>
        <w:rPr>
          <w:rFonts w:ascii="Times New Roman" w:hAnsi="Times New Roman"/>
          <w:b w:val="false"/>
          <w:i w:val="false"/>
          <w:color w:val="000000"/>
          <w:sz w:val="22"/>
        </w:rPr>
        <w:t xml:space="preserve"> </w:t>
      </w:r>
      <w:r>
        <w:rPr>
          <w:rFonts w:ascii="Times New Roman" w:hAnsi="Times New Roman"/>
          <w:b w:val="false"/>
          <w:i w:val="false"/>
          <w:color w:val="000000"/>
          <w:sz w:val="22"/>
        </w:rPr>
        <w:t>(a)</w:t>
      </w:r>
      <w:r>
        <w:rPr>
          <w:rFonts w:ascii="Times New Roman" w:hAnsi="Times New Roman"/>
          <w:b w:val="false"/>
          <w:i w:val="false"/>
          <w:color w:val="000000"/>
          <w:sz w:val="22"/>
        </w:rPr>
        <w:t xml:space="preserve"> The development of maintenance capabilities within DOD; or</w:t>
      </w:r>
    </w:p>
    <w:p>
      <w:pPr>
        <w:numPr>
          <w:ilvl w:val="0"/>
          <w:numId w:val="4"/>
        </w:numPr>
        <w:spacing w:after="0"/>
        <w:jc w:val="left"/>
      </w:pPr>
      <w:r>
        <w:rPr>
          <w:rFonts w:ascii="Times New Roman" w:hAnsi="Times New Roman"/>
          <w:b w:val="false"/>
          <w:i w:val="false"/>
          <w:color w:val="000000"/>
          <w:sz w:val="22"/>
        </w:rPr>
        <w:t>**ID__str0ok0e__ID**</w:t>
      </w:r>
      <w:r>
        <w:rPr>
          <w:rFonts w:ascii="Times New Roman" w:hAnsi="Times New Roman"/>
          <w:b w:val="false"/>
          <w:i w:val="false"/>
          <w:color w:val="000000"/>
          <w:sz w:val="22"/>
        </w:rPr>
        <w:t xml:space="preserve"> </w:t>
      </w:r>
      <w:r>
        <w:rPr>
          <w:rFonts w:ascii="Times New Roman" w:hAnsi="Times New Roman"/>
          <w:b w:val="false"/>
          <w:i w:val="false"/>
          <w:color w:val="000000"/>
          <w:sz w:val="22"/>
        </w:rPr>
        <w:t>(b)</w:t>
      </w:r>
      <w:r>
        <w:rPr>
          <w:rFonts w:ascii="Times New Roman" w:hAnsi="Times New Roman"/>
          <w:b w:val="false"/>
          <w:i w:val="false"/>
          <w:color w:val="000000"/>
          <w:sz w:val="22"/>
        </w:rPr>
        <w:t xml:space="preserve"> Competition for contracts for sustainment of the systems or subsystems.</w:t>
      </w:r>
    </w:p>
    <w:p>
      <w:pPr>
        <w:pBdr>
          <w:top w:space="5"/>
          <w:left w:space="5"/>
          <w:bottom w:space="5"/>
          <w:right w:space="5"/>
        </w:pBdr>
        <w:spacing w:after="0"/>
        <w:ind w:left="225"/>
        <w:jc w:val="left"/>
      </w:pPr>
      <w:r>
        <w:rPr>
          <w:rFonts w:ascii="Times New Roman" w:hAnsi="Times New Roman"/>
          <w:b w:val="false"/>
          <w:i w:val="false"/>
          <w:color w:val="000000"/>
          <w:sz w:val="22"/>
        </w:rPr>
        <w:t>2.3.6.12 Include a plan for the preservation and storage of special tooling associated with the production of hardware for MDAPs through the end of the service life of the related weapons system. The plan shall include the identification of any contract clauses, facilities, and funding required for the preservation and storage of such tooling.</w:t>
      </w:r>
    </w:p>
    <w:p>
      <w:pPr>
        <w:pBdr>
          <w:top w:space="5"/>
          <w:left w:space="5"/>
          <w:bottom w:space="5"/>
          <w:right w:space="5"/>
        </w:pBdr>
        <w:spacing w:after="0"/>
        <w:ind w:left="225"/>
        <w:jc w:val="left"/>
      </w:pPr>
      <w:r>
        <w:rPr>
          <w:rFonts w:ascii="Times New Roman" w:hAnsi="Times New Roman"/>
          <w:b w:val="false"/>
          <w:i w:val="false"/>
          <w:color w:val="000000"/>
          <w:sz w:val="22"/>
        </w:rPr>
        <w:t>2.3.7 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w:pPr>
        <w:pBdr>
          <w:top w:space="5"/>
          <w:left w:space="5"/>
          <w:bottom w:space="5"/>
          <w:right w:space="5"/>
        </w:pBdr>
        <w:spacing w:after="0"/>
        <w:ind w:left="225"/>
        <w:jc w:val="left"/>
      </w:pPr>
      <w:r>
        <w:rPr>
          <w:rFonts w:ascii="Times New Roman" w:hAnsi="Times New Roman"/>
          <w:b w:val="false"/>
          <w:i w:val="false"/>
          <w:color w:val="000000"/>
          <w:sz w:val="22"/>
        </w:rPr>
        <w:t>2.3.8 For IT Services acquisitions, discuss how it was determined that no private sector or government source can better support the function.</w:t>
      </w:r>
    </w:p>
    <w:p>
      <w:pPr>
        <w:pBdr>
          <w:top w:space="5"/>
          <w:left w:space="5"/>
          <w:bottom w:space="5"/>
          <w:right w:space="5"/>
        </w:pBdr>
        <w:spacing w:after="0"/>
        <w:ind w:left="225"/>
        <w:jc w:val="left"/>
      </w:pPr>
      <w:r>
        <w:rPr>
          <w:rFonts w:ascii="Times New Roman" w:hAnsi="Times New Roman"/>
          <w:b w:val="false"/>
          <w:i w:val="false"/>
          <w:color w:val="000000"/>
          <w:sz w:val="22"/>
        </w:rPr>
        <w:t xml:space="preserve">2.4 </w:t>
      </w:r>
      <w:r>
        <w:rPr>
          <w:rFonts w:ascii="Times New Roman" w:hAnsi="Times New Roman"/>
          <w:b w:val="false"/>
          <w:i/>
          <w:color w:val="000000"/>
          <w:sz w:val="22"/>
        </w:rPr>
        <w:t>Competition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pPr>
        <w:pBdr>
          <w:top w:space="5"/>
          <w:left w:space="5"/>
          <w:bottom w:space="5"/>
          <w:right w:space="5"/>
        </w:pBdr>
        <w:spacing w:after="0"/>
        <w:ind w:left="225"/>
        <w:jc w:val="left"/>
      </w:pPr>
      <w:r>
        <w:rPr>
          <w:rFonts w:ascii="Times New Roman" w:hAnsi="Times New Roman"/>
          <w:b w:val="false"/>
          <w:i w:val="false"/>
          <w:color w:val="000000"/>
          <w:sz w:val="22"/>
        </w:rPr>
        <w:t>2.4.2 Identify any known barriers to increasing subcontract competition and address how to overcome them, if possible.</w:t>
      </w:r>
    </w:p>
    <w:p>
      <w:pPr>
        <w:pBdr>
          <w:top w:space="5"/>
          <w:left w:space="5"/>
          <w:bottom w:space="5"/>
          <w:right w:space="5"/>
        </w:pBdr>
        <w:spacing w:after="0"/>
        <w:ind w:left="225"/>
        <w:jc w:val="left"/>
      </w:pPr>
      <w:r>
        <w:rPr>
          <w:rFonts w:ascii="Times New Roman" w:hAnsi="Times New Roman"/>
          <w:b w:val="false"/>
          <w:i w:val="false"/>
          <w:color w:val="000000"/>
          <w:sz w:val="22"/>
        </w:rPr>
        <w:t>2.4.3 Address any restrictions on foreign participation at the prime or subcontract level.</w:t>
      </w:r>
    </w:p>
    <w:p>
      <w:pPr>
        <w:pBdr>
          <w:top w:space="5"/>
          <w:left w:space="5"/>
          <w:bottom w:space="5"/>
          <w:right w:space="5"/>
        </w:pBdr>
        <w:spacing w:after="0"/>
        <w:ind w:left="225"/>
        <w:jc w:val="left"/>
      </w:pPr>
      <w:r>
        <w:rPr>
          <w:rFonts w:ascii="Times New Roman" w:hAnsi="Times New Roman"/>
          <w:b w:val="false"/>
          <w:i w:val="false"/>
          <w:color w:val="000000"/>
          <w:sz w:val="22"/>
        </w:rPr>
        <w:t>2.4.4 For STRAPs for contracts under a MDAP, discuss how the following measures were considered:</w:t>
      </w:r>
    </w:p>
    <w:p>
      <w:pPr>
        <w:numPr>
          <w:ilvl w:val="0"/>
          <w:numId w:val="5"/>
        </w:numPr>
        <w:spacing w:after="0"/>
        <w:jc w:val="left"/>
      </w:pPr>
      <w:r>
        <w:rPr>
          <w:rFonts w:ascii="Times New Roman" w:hAnsi="Times New Roman"/>
          <w:b w:val="false"/>
          <w:i w:val="false"/>
          <w:color w:val="000000"/>
          <w:sz w:val="22"/>
        </w:rPr>
        <w:t>**ID__lcpwTP__ID**</w:t>
      </w:r>
      <w:r>
        <w:rPr>
          <w:rFonts w:ascii="Times New Roman" w:hAnsi="Times New Roman"/>
          <w:b w:val="false"/>
          <w:i w:val="false"/>
          <w:color w:val="000000"/>
          <w:sz w:val="22"/>
        </w:rPr>
        <w:t xml:space="preserve"> </w:t>
      </w:r>
      <w:r>
        <w:rPr>
          <w:rFonts w:ascii="Times New Roman" w:hAnsi="Times New Roman"/>
          <w:b w:val="false"/>
          <w:i w:val="false"/>
          <w:color w:val="000000"/>
          <w:sz w:val="22"/>
        </w:rPr>
        <w:t>(a)</w:t>
      </w:r>
      <w:r>
        <w:rPr>
          <w:rFonts w:ascii="Times New Roman" w:hAnsi="Times New Roman"/>
          <w:b w:val="false"/>
          <w:i w:val="false"/>
          <w:color w:val="000000"/>
          <w:sz w:val="22"/>
        </w:rPr>
        <w:t xml:space="preserve"> Competitive prototyping.</w:t>
      </w:r>
    </w:p>
    <w:p>
      <w:pPr>
        <w:numPr>
          <w:ilvl w:val="0"/>
          <w:numId w:val="5"/>
        </w:numPr>
        <w:spacing w:after="0"/>
        <w:jc w:val="left"/>
      </w:pPr>
      <w:r>
        <w:rPr>
          <w:rFonts w:ascii="Times New Roman" w:hAnsi="Times New Roman"/>
          <w:b w:val="false"/>
          <w:i w:val="false"/>
          <w:color w:val="000000"/>
          <w:sz w:val="22"/>
        </w:rPr>
        <w:t>**ID__baoYXy__ID**</w:t>
      </w:r>
      <w:r>
        <w:rPr>
          <w:rFonts w:ascii="Times New Roman" w:hAnsi="Times New Roman"/>
          <w:b w:val="false"/>
          <w:i w:val="false"/>
          <w:color w:val="000000"/>
          <w:sz w:val="22"/>
        </w:rPr>
        <w:t xml:space="preserve"> </w:t>
      </w:r>
      <w:r>
        <w:rPr>
          <w:rFonts w:ascii="Times New Roman" w:hAnsi="Times New Roman"/>
          <w:b w:val="false"/>
          <w:i w:val="false"/>
          <w:color w:val="000000"/>
          <w:sz w:val="22"/>
        </w:rPr>
        <w:t>(b)</w:t>
      </w:r>
      <w:r>
        <w:rPr>
          <w:rFonts w:ascii="Times New Roman" w:hAnsi="Times New Roman"/>
          <w:b w:val="false"/>
          <w:i w:val="false"/>
          <w:color w:val="000000"/>
          <w:sz w:val="22"/>
        </w:rPr>
        <w:t xml:space="preserve"> Dual-sourcing.</w:t>
      </w:r>
    </w:p>
    <w:p>
      <w:pPr>
        <w:numPr>
          <w:ilvl w:val="0"/>
          <w:numId w:val="5"/>
        </w:numPr>
        <w:spacing w:after="0"/>
        <w:jc w:val="left"/>
      </w:pPr>
      <w:r>
        <w:rPr>
          <w:rFonts w:ascii="Times New Roman" w:hAnsi="Times New Roman"/>
          <w:b w:val="false"/>
          <w:i w:val="false"/>
          <w:color w:val="000000"/>
          <w:sz w:val="22"/>
        </w:rPr>
        <w:t>**ID__htHMva__ID**</w:t>
      </w:r>
      <w:r>
        <w:rPr>
          <w:rFonts w:ascii="Times New Roman" w:hAnsi="Times New Roman"/>
          <w:b w:val="false"/>
          <w:i w:val="false"/>
          <w:color w:val="000000"/>
          <w:sz w:val="22"/>
        </w:rPr>
        <w:t xml:space="preserve"> </w:t>
      </w:r>
      <w:r>
        <w:rPr>
          <w:rFonts w:ascii="Times New Roman" w:hAnsi="Times New Roman"/>
          <w:b w:val="false"/>
          <w:i w:val="false"/>
          <w:color w:val="000000"/>
          <w:sz w:val="22"/>
        </w:rPr>
        <w:t>(c)</w:t>
      </w:r>
      <w:r>
        <w:rPr>
          <w:rFonts w:ascii="Times New Roman" w:hAnsi="Times New Roman"/>
          <w:b w:val="false"/>
          <w:i w:val="false"/>
          <w:color w:val="000000"/>
          <w:sz w:val="22"/>
        </w:rPr>
        <w:t xml:space="preserve"> Unbundling of contracts.</w:t>
      </w:r>
    </w:p>
    <w:p>
      <w:pPr>
        <w:numPr>
          <w:ilvl w:val="0"/>
          <w:numId w:val="5"/>
        </w:numPr>
        <w:spacing w:after="0"/>
        <w:jc w:val="left"/>
      </w:pPr>
      <w:r>
        <w:rPr>
          <w:rFonts w:ascii="Times New Roman" w:hAnsi="Times New Roman"/>
          <w:b w:val="false"/>
          <w:i w:val="false"/>
          <w:color w:val="000000"/>
          <w:sz w:val="22"/>
        </w:rPr>
        <w:t>**ID__qbgzCO__ID**</w:t>
      </w:r>
      <w:r>
        <w:rPr>
          <w:rFonts w:ascii="Times New Roman" w:hAnsi="Times New Roman"/>
          <w:b w:val="false"/>
          <w:i w:val="false"/>
          <w:color w:val="000000"/>
          <w:sz w:val="22"/>
        </w:rPr>
        <w:t xml:space="preserve"> </w:t>
      </w:r>
      <w:r>
        <w:rPr>
          <w:rFonts w:ascii="Times New Roman" w:hAnsi="Times New Roman"/>
          <w:b w:val="false"/>
          <w:i w:val="false"/>
          <w:color w:val="000000"/>
          <w:sz w:val="22"/>
        </w:rPr>
        <w:t>(d)</w:t>
      </w:r>
      <w:r>
        <w:rPr>
          <w:rFonts w:ascii="Times New Roman" w:hAnsi="Times New Roman"/>
          <w:b w:val="false"/>
          <w:i w:val="false"/>
          <w:color w:val="000000"/>
          <w:sz w:val="22"/>
        </w:rPr>
        <w:t xml:space="preserve"> Funding of next-generation prototype systems or subsystems.</w:t>
      </w:r>
    </w:p>
    <w:p>
      <w:pPr>
        <w:numPr>
          <w:ilvl w:val="0"/>
          <w:numId w:val="5"/>
        </w:numPr>
        <w:spacing w:after="0"/>
        <w:jc w:val="left"/>
      </w:pPr>
      <w:r>
        <w:rPr>
          <w:rFonts w:ascii="Times New Roman" w:hAnsi="Times New Roman"/>
          <w:b w:val="false"/>
          <w:i w:val="false"/>
          <w:color w:val="000000"/>
          <w:sz w:val="22"/>
        </w:rPr>
        <w:t>**ID__WhnxPh__ID**</w:t>
      </w:r>
      <w:r>
        <w:rPr>
          <w:rFonts w:ascii="Times New Roman" w:hAnsi="Times New Roman"/>
          <w:b w:val="false"/>
          <w:i w:val="false"/>
          <w:color w:val="000000"/>
          <w:sz w:val="22"/>
        </w:rPr>
        <w:t xml:space="preserve"> </w:t>
      </w:r>
      <w:r>
        <w:rPr>
          <w:rFonts w:ascii="Times New Roman" w:hAnsi="Times New Roman"/>
          <w:b w:val="false"/>
          <w:i w:val="false"/>
          <w:color w:val="000000"/>
          <w:sz w:val="22"/>
        </w:rPr>
        <w:t>(e)</w:t>
      </w:r>
      <w:r>
        <w:rPr>
          <w:rFonts w:ascii="Times New Roman" w:hAnsi="Times New Roman"/>
          <w:b w:val="false"/>
          <w:i w:val="false"/>
          <w:color w:val="000000"/>
          <w:sz w:val="22"/>
        </w:rPr>
        <w:t xml:space="preserve"> Use of modular, open architectures to enable competition for upgrades.</w:t>
      </w:r>
    </w:p>
    <w:p>
      <w:pPr>
        <w:numPr>
          <w:ilvl w:val="0"/>
          <w:numId w:val="5"/>
        </w:numPr>
        <w:spacing w:after="0"/>
        <w:jc w:val="left"/>
      </w:pPr>
      <w:r>
        <w:rPr>
          <w:rFonts w:ascii="Times New Roman" w:hAnsi="Times New Roman"/>
          <w:b w:val="false"/>
          <w:i w:val="false"/>
          <w:color w:val="000000"/>
          <w:sz w:val="22"/>
        </w:rPr>
        <w:t>**ID__OnFyaI__ID**</w:t>
      </w:r>
      <w:r>
        <w:rPr>
          <w:rFonts w:ascii="Times New Roman" w:hAnsi="Times New Roman"/>
          <w:b w:val="false"/>
          <w:i w:val="false"/>
          <w:color w:val="000000"/>
          <w:sz w:val="22"/>
        </w:rPr>
        <w:t xml:space="preserve"> </w:t>
      </w:r>
      <w:r>
        <w:rPr>
          <w:rFonts w:ascii="Times New Roman" w:hAnsi="Times New Roman"/>
          <w:b w:val="false"/>
          <w:i w:val="false"/>
          <w:color w:val="000000"/>
          <w:sz w:val="22"/>
        </w:rPr>
        <w:t>(f)</w:t>
      </w:r>
      <w:r>
        <w:rPr>
          <w:rFonts w:ascii="Times New Roman" w:hAnsi="Times New Roman"/>
          <w:b w:val="false"/>
          <w:i w:val="false"/>
          <w:color w:val="000000"/>
          <w:sz w:val="22"/>
        </w:rPr>
        <w:t xml:space="preserve"> Use of build-to-print approaches to enable production through multiple sources.</w:t>
      </w:r>
    </w:p>
    <w:p>
      <w:pPr>
        <w:numPr>
          <w:ilvl w:val="0"/>
          <w:numId w:val="5"/>
        </w:numPr>
        <w:spacing w:after="0"/>
        <w:jc w:val="left"/>
      </w:pPr>
      <w:r>
        <w:rPr>
          <w:rFonts w:ascii="Times New Roman" w:hAnsi="Times New Roman"/>
          <w:b w:val="false"/>
          <w:i w:val="false"/>
          <w:color w:val="000000"/>
          <w:sz w:val="22"/>
        </w:rPr>
        <w:t>**ID__cnkDbh__ID**</w:t>
      </w:r>
      <w:r>
        <w:rPr>
          <w:rFonts w:ascii="Times New Roman" w:hAnsi="Times New Roman"/>
          <w:b w:val="false"/>
          <w:i w:val="false"/>
          <w:color w:val="000000"/>
          <w:sz w:val="22"/>
        </w:rPr>
        <w:t xml:space="preserve"> </w:t>
      </w:r>
      <w:r>
        <w:rPr>
          <w:rFonts w:ascii="Times New Roman" w:hAnsi="Times New Roman"/>
          <w:b w:val="false"/>
          <w:i w:val="false"/>
          <w:color w:val="000000"/>
          <w:sz w:val="22"/>
        </w:rPr>
        <w:t>(g)</w:t>
      </w:r>
      <w:r>
        <w:rPr>
          <w:rFonts w:ascii="Times New Roman" w:hAnsi="Times New Roman"/>
          <w:b w:val="false"/>
          <w:i w:val="false"/>
          <w:color w:val="000000"/>
          <w:sz w:val="22"/>
        </w:rPr>
        <w:t xml:space="preserve"> Acquisition of complete technical data packages.</w:t>
      </w:r>
    </w:p>
    <w:p>
      <w:pPr>
        <w:numPr>
          <w:ilvl w:val="0"/>
          <w:numId w:val="5"/>
        </w:numPr>
        <w:spacing w:after="0"/>
        <w:jc w:val="left"/>
      </w:pPr>
      <w:r>
        <w:rPr>
          <w:rFonts w:ascii="Times New Roman" w:hAnsi="Times New Roman"/>
          <w:b w:val="false"/>
          <w:i w:val="false"/>
          <w:color w:val="000000"/>
          <w:sz w:val="22"/>
        </w:rPr>
        <w:t>**ID__umjZof__ID**</w:t>
      </w:r>
      <w:r>
        <w:rPr>
          <w:rFonts w:ascii="Times New Roman" w:hAnsi="Times New Roman"/>
          <w:b w:val="false"/>
          <w:i w:val="false"/>
          <w:color w:val="000000"/>
          <w:sz w:val="22"/>
        </w:rPr>
        <w:t xml:space="preserve"> </w:t>
      </w:r>
      <w:r>
        <w:rPr>
          <w:rFonts w:ascii="Times New Roman" w:hAnsi="Times New Roman"/>
          <w:b w:val="false"/>
          <w:i w:val="false"/>
          <w:color w:val="000000"/>
          <w:sz w:val="22"/>
        </w:rPr>
        <w:t>(h)</w:t>
      </w:r>
      <w:r>
        <w:rPr>
          <w:rFonts w:ascii="Times New Roman" w:hAnsi="Times New Roman"/>
          <w:b w:val="false"/>
          <w:i w:val="false"/>
          <w:color w:val="000000"/>
          <w:sz w:val="22"/>
        </w:rPr>
        <w:t xml:space="preserve"> Periodic competitions for subsystem upgrades.</w:t>
      </w:r>
    </w:p>
    <w:p>
      <w:pPr>
        <w:numPr>
          <w:ilvl w:val="0"/>
          <w:numId w:val="5"/>
        </w:numPr>
        <w:spacing w:after="0"/>
        <w:jc w:val="left"/>
      </w:pPr>
      <w:r>
        <w:rPr>
          <w:rFonts w:ascii="Times New Roman" w:hAnsi="Times New Roman"/>
          <w:b w:val="false"/>
          <w:i w:val="false"/>
          <w:color w:val="000000"/>
          <w:sz w:val="22"/>
        </w:rPr>
        <w:t>**ID__jOzlkQ__ID**</w:t>
      </w:r>
      <w:r>
        <w:rPr>
          <w:rFonts w:ascii="Times New Roman" w:hAnsi="Times New Roman"/>
          <w:b w:val="false"/>
          <w:i w:val="false"/>
          <w:color w:val="000000"/>
          <w:sz w:val="22"/>
        </w:rPr>
        <w:t xml:space="preserve"> </w:t>
      </w:r>
      <w:r>
        <w:rPr>
          <w:rFonts w:ascii="Times New Roman" w:hAnsi="Times New Roman"/>
          <w:b w:val="false"/>
          <w:i w:val="false"/>
          <w:color w:val="000000"/>
          <w:sz w:val="22"/>
        </w:rPr>
        <w:t>(i)</w:t>
      </w:r>
      <w:r>
        <w:rPr>
          <w:rFonts w:ascii="Times New Roman" w:hAnsi="Times New Roman"/>
          <w:b w:val="false"/>
          <w:i w:val="false"/>
          <w:color w:val="000000"/>
          <w:sz w:val="22"/>
        </w:rPr>
        <w:t xml:space="preserve"> Licensing of additional suppliers.</w:t>
      </w:r>
    </w:p>
    <w:p>
      <w:pPr>
        <w:numPr>
          <w:ilvl w:val="0"/>
          <w:numId w:val="5"/>
        </w:numPr>
        <w:spacing w:after="0"/>
        <w:jc w:val="left"/>
      </w:pPr>
      <w:r>
        <w:rPr>
          <w:rFonts w:ascii="Times New Roman" w:hAnsi="Times New Roman"/>
          <w:b w:val="false"/>
          <w:i w:val="false"/>
          <w:color w:val="000000"/>
          <w:sz w:val="22"/>
        </w:rPr>
        <w:t>**ID__6sdjc40t__ID**</w:t>
      </w:r>
      <w:r>
        <w:rPr>
          <w:rFonts w:ascii="Times New Roman" w:hAnsi="Times New Roman"/>
          <w:b w:val="false"/>
          <w:i w:val="false"/>
          <w:color w:val="000000"/>
          <w:sz w:val="22"/>
        </w:rPr>
        <w:t xml:space="preserve"> </w:t>
      </w:r>
      <w:r>
        <w:rPr>
          <w:rFonts w:ascii="Times New Roman" w:hAnsi="Times New Roman"/>
          <w:b w:val="false"/>
          <w:i w:val="false"/>
          <w:color w:val="000000"/>
          <w:sz w:val="22"/>
        </w:rPr>
        <w:t>(j)</w:t>
      </w:r>
      <w:r>
        <w:rPr>
          <w:rFonts w:ascii="Times New Roman" w:hAnsi="Times New Roman"/>
          <w:b w:val="false"/>
          <w:i w:val="false"/>
          <w:color w:val="000000"/>
          <w:sz w:val="22"/>
        </w:rPr>
        <w:t xml:space="preserve"> Periodic system or program reviews to address long-term competitive effects of program decisions.</w:t>
      </w:r>
    </w:p>
    <w:p>
      <w:pPr>
        <w:pBdr>
          <w:top w:space="5"/>
          <w:left w:space="5"/>
          <w:bottom w:space="5"/>
          <w:right w:space="5"/>
        </w:pBdr>
        <w:spacing w:after="0"/>
        <w:ind w:left="225"/>
        <w:jc w:val="left"/>
      </w:pPr>
      <w:r>
        <w:rPr>
          <w:rFonts w:ascii="Times New Roman" w:hAnsi="Times New Roman"/>
          <w:b w:val="false"/>
          <w:i w:val="false"/>
          <w:color w:val="000000"/>
          <w:sz w:val="22"/>
        </w:rPr>
        <w:t>2.4.5 Participation Decision Points (Services Contracts).</w:t>
      </w:r>
    </w:p>
    <w:p>
      <w:pPr>
        <w:pBdr>
          <w:top w:space="5"/>
          <w:left w:space="5"/>
          <w:bottom w:space="5"/>
          <w:right w:space="5"/>
        </w:pBdr>
        <w:spacing w:after="0"/>
        <w:ind w:left="225"/>
        <w:jc w:val="left"/>
      </w:pPr>
      <w:r>
        <w:rPr>
          <w:rFonts w:ascii="Times New Roman" w:hAnsi="Times New Roman"/>
          <w:b w:val="false"/>
          <w:i w:val="false"/>
          <w:color w:val="000000"/>
          <w:sz w:val="22"/>
        </w:rPr>
        <w:t>2.4.5.1 Discuss how effective competition will be maintained throughout the life of the contract.</w:t>
      </w:r>
    </w:p>
    <w:p>
      <w:pPr>
        <w:pBdr>
          <w:top w:space="5"/>
          <w:left w:space="5"/>
          <w:bottom w:space="5"/>
          <w:right w:space="5"/>
        </w:pBdr>
        <w:spacing w:after="0"/>
        <w:ind w:left="225"/>
        <w:jc w:val="left"/>
      </w:pPr>
      <w:r>
        <w:rPr>
          <w:rFonts w:ascii="Times New Roman" w:hAnsi="Times New Roman"/>
          <w:b w:val="false"/>
          <w:i w:val="false"/>
          <w:color w:val="000000"/>
          <w:sz w:val="22"/>
        </w:rPr>
        <w:t>2.4.5.2 For services contracts with a period of performance longer than 5 years, discuss the use of on-ramps and off-ramps (entry and exit points), if applicable, to ensure the availability and viability of a qualified pool of contractors.</w:t>
      </w:r>
    </w:p>
    <w:p>
      <w:pPr>
        <w:pBdr>
          <w:top w:space="5"/>
          <w:left w:space="5"/>
          <w:bottom w:space="5"/>
          <w:right w:space="5"/>
        </w:pBdr>
        <w:spacing w:after="0"/>
        <w:ind w:left="225"/>
        <w:jc w:val="left"/>
      </w:pPr>
      <w:r>
        <w:rPr>
          <w:rFonts w:ascii="Times New Roman" w:hAnsi="Times New Roman"/>
          <w:b w:val="false"/>
          <w:i w:val="false"/>
          <w:color w:val="000000"/>
          <w:sz w:val="22"/>
        </w:rPr>
        <w:t xml:space="preserve">2.5 </w:t>
      </w:r>
      <w:r>
        <w:rPr>
          <w:rFonts w:ascii="Times New Roman" w:hAnsi="Times New Roman"/>
          <w:b w:val="false"/>
          <w:i/>
          <w:color w:val="000000"/>
          <w:sz w:val="22"/>
        </w:rPr>
        <w:t>Contract type selection.</w:t>
      </w:r>
    </w:p>
    <w:p>
      <w:pPr>
        <w:pBdr>
          <w:top w:space="5"/>
          <w:left w:space="5"/>
          <w:bottom w:space="5"/>
          <w:right w:space="5"/>
        </w:pBdr>
        <w:spacing w:after="0"/>
        <w:ind w:left="225"/>
        <w:jc w:val="left"/>
      </w:pPr>
      <w:r>
        <w:rPr>
          <w:rFonts w:ascii="Times New Roman" w:hAnsi="Times New Roman"/>
          <w:b w:val="false"/>
          <w:i w:val="false"/>
          <w:color w:val="000000"/>
          <w:sz w:val="22"/>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pPr>
        <w:pBdr>
          <w:top w:space="5"/>
          <w:left w:space="5"/>
          <w:bottom w:space="5"/>
          <w:right w:space="5"/>
        </w:pBdr>
        <w:spacing w:after="0"/>
        <w:ind w:left="225"/>
        <w:jc w:val="left"/>
      </w:pPr>
      <w:r>
        <w:rPr>
          <w:rFonts w:ascii="Times New Roman" w:hAnsi="Times New Roman"/>
          <w:b w:val="false"/>
          <w:i w:val="false"/>
          <w:color w:val="000000"/>
          <w:sz w:val="22"/>
        </w:rPr>
        <w:t>2.5.2 Discuss the use and authority of multi-year contracting or other special contracting methods.</w:t>
      </w:r>
    </w:p>
    <w:p>
      <w:pPr>
        <w:pBdr>
          <w:top w:space="5"/>
          <w:left w:space="5"/>
          <w:bottom w:space="5"/>
          <w:right w:space="5"/>
        </w:pBdr>
        <w:spacing w:after="0"/>
        <w:ind w:left="225"/>
        <w:jc w:val="left"/>
      </w:pPr>
      <w:r>
        <w:rPr>
          <w:rFonts w:ascii="Times New Roman" w:hAnsi="Times New Roman"/>
          <w:b w:val="false"/>
          <w:i w:val="false"/>
          <w:color w:val="000000"/>
          <w:sz w:val="22"/>
        </w:rPr>
        <w:t>2.5.3 Discuss any applicable FAR or DFARS deviations that will be required.</w:t>
      </w:r>
    </w:p>
    <w:p>
      <w:pPr>
        <w:pBdr>
          <w:top w:space="5"/>
          <w:left w:space="5"/>
          <w:bottom w:space="5"/>
          <w:right w:space="5"/>
        </w:pBdr>
        <w:spacing w:after="0"/>
        <w:ind w:left="225"/>
        <w:jc w:val="left"/>
      </w:pPr>
      <w:r>
        <w:rPr>
          <w:rFonts w:ascii="Times New Roman" w:hAnsi="Times New Roman"/>
          <w:b w:val="false"/>
          <w:i w:val="false"/>
          <w:color w:val="000000"/>
          <w:sz w:val="22"/>
        </w:rPr>
        <w:t>2.5.4 Discuss why any equipment will be acquired by lease, if applicable.</w:t>
      </w:r>
    </w:p>
    <w:p>
      <w:pPr>
        <w:pBdr>
          <w:top w:space="5"/>
          <w:left w:space="5"/>
          <w:bottom w:space="5"/>
          <w:right w:space="5"/>
        </w:pBdr>
        <w:spacing w:after="0"/>
        <w:ind w:left="225"/>
        <w:jc w:val="left"/>
      </w:pPr>
      <w:r>
        <w:rPr>
          <w:rFonts w:ascii="Times New Roman" w:hAnsi="Times New Roman"/>
          <w:b w:val="false"/>
          <w:i/>
          <w:color w:val="000000"/>
          <w:sz w:val="22"/>
        </w:rPr>
        <w:t>2.6 Source-selection procedures.</w:t>
      </w:r>
    </w:p>
    <w:p>
      <w:pPr>
        <w:pBdr>
          <w:top w:space="5"/>
          <w:left w:space="5"/>
          <w:bottom w:space="5"/>
          <w:right w:space="5"/>
        </w:pBdr>
        <w:spacing w:after="0"/>
        <w:ind w:left="225"/>
        <w:jc w:val="left"/>
      </w:pPr>
      <w:r>
        <w:rPr>
          <w:rFonts w:ascii="Times New Roman" w:hAnsi="Times New Roman"/>
          <w:b w:val="false"/>
          <w:i w:val="false"/>
          <w:color w:val="000000"/>
          <w:sz w:val="22"/>
        </w:rPr>
        <w:t>2.6.1 Explain the type of source selection procedure being contemplated (i.e., Lowest Price Technically Acceptable (LPTA), Price/Technical Tradeoff or Value Adjusted Total Evaluated Price (VATEP)) in the evaluation of proposals and source selection.</w:t>
      </w:r>
    </w:p>
    <w:p>
      <w:pPr>
        <w:pBdr>
          <w:top w:space="5"/>
          <w:left w:space="5"/>
          <w:bottom w:space="5"/>
          <w:right w:space="5"/>
        </w:pBdr>
        <w:spacing w:after="0"/>
        <w:ind w:left="225"/>
        <w:jc w:val="left"/>
      </w:pPr>
      <w:r>
        <w:rPr>
          <w:rFonts w:ascii="Times New Roman" w:hAnsi="Times New Roman"/>
          <w:b w:val="false"/>
          <w:i w:val="false"/>
          <w:color w:val="000000"/>
          <w:sz w:val="22"/>
        </w:rPr>
        <w:t>2.6.2 Discuss why the choice is appropriate and in the best interest of the Government.</w:t>
      </w:r>
    </w:p>
    <w:p>
      <w:pPr>
        <w:pBdr>
          <w:top w:space="5"/>
          <w:left w:space="5"/>
          <w:bottom w:space="5"/>
          <w:right w:space="5"/>
        </w:pBdr>
        <w:spacing w:after="0"/>
        <w:ind w:left="225"/>
        <w:jc w:val="left"/>
      </w:pPr>
      <w:r>
        <w:rPr>
          <w:rFonts w:ascii="Times New Roman" w:hAnsi="Times New Roman"/>
          <w:b w:val="false"/>
          <w:i/>
          <w:color w:val="000000"/>
          <w:sz w:val="22"/>
        </w:rPr>
        <w:t>2.7 Milestones for the acquisition cycle</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2.7.1 For all acquisitions, provide the dates for the following milestones:</w:t>
      </w:r>
    </w:p>
    <w:p>
      <w:pPr>
        <w:numPr>
          <w:ilvl w:val="0"/>
          <w:numId w:val="6"/>
        </w:numPr>
        <w:spacing w:after="0"/>
        <w:jc w:val="left"/>
      </w:pPr>
      <w:r>
        <w:rPr>
          <w:rFonts w:ascii="Times New Roman" w:hAnsi="Times New Roman"/>
          <w:b w:val="false"/>
          <w:i w:val="false"/>
          <w:color w:val="000000"/>
          <w:sz w:val="22"/>
        </w:rPr>
        <w:t>**ID__aLvYrJ__ID**</w:t>
      </w:r>
      <w:r>
        <w:rPr>
          <w:rFonts w:ascii="Times New Roman" w:hAnsi="Times New Roman"/>
          <w:b w:val="false"/>
          <w:i w:val="false"/>
          <w:color w:val="000000"/>
          <w:sz w:val="22"/>
        </w:rPr>
        <w:t xml:space="preserve"> </w:t>
      </w:r>
      <w:r>
        <w:rPr>
          <w:rFonts w:ascii="Times New Roman" w:hAnsi="Times New Roman"/>
          <w:b w:val="false"/>
          <w:i w:val="false"/>
          <w:color w:val="000000"/>
          <w:sz w:val="22"/>
        </w:rPr>
        <w:t>(a)</w:t>
      </w:r>
      <w:r>
        <w:rPr>
          <w:rFonts w:ascii="Times New Roman" w:hAnsi="Times New Roman"/>
          <w:b w:val="false"/>
          <w:i w:val="false"/>
          <w:color w:val="000000"/>
          <w:sz w:val="22"/>
        </w:rPr>
        <w:t xml:space="preserve"> Services Requirements Review Board;</w:t>
      </w:r>
    </w:p>
    <w:p>
      <w:pPr>
        <w:numPr>
          <w:ilvl w:val="0"/>
          <w:numId w:val="6"/>
        </w:numPr>
        <w:spacing w:after="0"/>
        <w:jc w:val="left"/>
      </w:pPr>
      <w:r>
        <w:rPr>
          <w:rFonts w:ascii="Times New Roman" w:hAnsi="Times New Roman"/>
          <w:b w:val="false"/>
          <w:i w:val="false"/>
          <w:color w:val="000000"/>
          <w:sz w:val="22"/>
        </w:rPr>
        <w:t>**ID__wYTLeG__ID**</w:t>
      </w:r>
      <w:r>
        <w:rPr>
          <w:rFonts w:ascii="Times New Roman" w:hAnsi="Times New Roman"/>
          <w:b w:val="false"/>
          <w:i w:val="false"/>
          <w:color w:val="000000"/>
          <w:sz w:val="22"/>
        </w:rPr>
        <w:t xml:space="preserve"> </w:t>
      </w:r>
      <w:r>
        <w:rPr>
          <w:rFonts w:ascii="Times New Roman" w:hAnsi="Times New Roman"/>
          <w:b w:val="false"/>
          <w:i w:val="false"/>
          <w:color w:val="000000"/>
          <w:sz w:val="22"/>
        </w:rPr>
        <w:t>(b)</w:t>
      </w:r>
      <w:r>
        <w:rPr>
          <w:rFonts w:ascii="Times New Roman" w:hAnsi="Times New Roman"/>
          <w:b w:val="false"/>
          <w:i w:val="false"/>
          <w:color w:val="000000"/>
          <w:sz w:val="22"/>
        </w:rPr>
        <w:t xml:space="preserve"> For IT Services, Clinger-Cohen Act Certification;</w:t>
      </w:r>
    </w:p>
    <w:p>
      <w:pPr>
        <w:numPr>
          <w:ilvl w:val="0"/>
          <w:numId w:val="6"/>
        </w:numPr>
        <w:spacing w:after="0"/>
        <w:jc w:val="left"/>
      </w:pPr>
      <w:r>
        <w:rPr>
          <w:rFonts w:ascii="Times New Roman" w:hAnsi="Times New Roman"/>
          <w:b w:val="false"/>
          <w:i w:val="false"/>
          <w:color w:val="000000"/>
          <w:sz w:val="22"/>
        </w:rPr>
        <w:t>**ID__swNicT__ID**</w:t>
      </w:r>
      <w:r>
        <w:rPr>
          <w:rFonts w:ascii="Times New Roman" w:hAnsi="Times New Roman"/>
          <w:b w:val="false"/>
          <w:i w:val="false"/>
          <w:color w:val="000000"/>
          <w:sz w:val="22"/>
        </w:rPr>
        <w:t xml:space="preserve"> </w:t>
      </w:r>
      <w:r>
        <w:rPr>
          <w:rFonts w:ascii="Times New Roman" w:hAnsi="Times New Roman"/>
          <w:b w:val="false"/>
          <w:i w:val="false"/>
          <w:color w:val="000000"/>
          <w:sz w:val="22"/>
        </w:rPr>
        <w:t>(c)</w:t>
      </w:r>
      <w:r>
        <w:rPr>
          <w:rFonts w:ascii="Times New Roman" w:hAnsi="Times New Roman"/>
          <w:b w:val="false"/>
          <w:i w:val="false"/>
          <w:color w:val="000000"/>
          <w:sz w:val="22"/>
        </w:rPr>
        <w:t xml:space="preserve"> Purchase request receipt;</w:t>
      </w:r>
    </w:p>
    <w:p>
      <w:pPr>
        <w:numPr>
          <w:ilvl w:val="0"/>
          <w:numId w:val="6"/>
        </w:numPr>
        <w:spacing w:after="0"/>
        <w:jc w:val="left"/>
      </w:pPr>
      <w:r>
        <w:rPr>
          <w:rFonts w:ascii="Times New Roman" w:hAnsi="Times New Roman"/>
          <w:b w:val="false"/>
          <w:i w:val="false"/>
          <w:color w:val="000000"/>
          <w:sz w:val="22"/>
        </w:rPr>
        <w:t>**ID__qxjOHc__ID**</w:t>
      </w:r>
      <w:r>
        <w:rPr>
          <w:rFonts w:ascii="Times New Roman" w:hAnsi="Times New Roman"/>
          <w:b w:val="false"/>
          <w:i w:val="false"/>
          <w:color w:val="000000"/>
          <w:sz w:val="22"/>
        </w:rPr>
        <w:t xml:space="preserve"> </w:t>
      </w:r>
      <w:r>
        <w:rPr>
          <w:rFonts w:ascii="Times New Roman" w:hAnsi="Times New Roman"/>
          <w:b w:val="false"/>
          <w:i w:val="false"/>
          <w:color w:val="000000"/>
          <w:sz w:val="22"/>
        </w:rPr>
        <w:t>(d)</w:t>
      </w:r>
      <w:r>
        <w:rPr>
          <w:rFonts w:ascii="Times New Roman" w:hAnsi="Times New Roman"/>
          <w:b w:val="false"/>
          <w:i w:val="false"/>
          <w:color w:val="000000"/>
          <w:sz w:val="22"/>
        </w:rPr>
        <w:t xml:space="preserve"> Issuance of solicitation;</w:t>
      </w:r>
    </w:p>
    <w:p>
      <w:pPr>
        <w:numPr>
          <w:ilvl w:val="0"/>
          <w:numId w:val="6"/>
        </w:numPr>
        <w:spacing w:after="0"/>
        <w:jc w:val="left"/>
      </w:pPr>
      <w:r>
        <w:rPr>
          <w:rFonts w:ascii="Times New Roman" w:hAnsi="Times New Roman"/>
          <w:b w:val="false"/>
          <w:i w:val="false"/>
          <w:color w:val="000000"/>
          <w:sz w:val="22"/>
        </w:rPr>
        <w:t>**ID__epysyhg6__ID**</w:t>
      </w:r>
      <w:r>
        <w:rPr>
          <w:rFonts w:ascii="Times New Roman" w:hAnsi="Times New Roman"/>
          <w:b w:val="false"/>
          <w:i w:val="false"/>
          <w:color w:val="000000"/>
          <w:sz w:val="22"/>
        </w:rPr>
        <w:t xml:space="preserve"> </w:t>
      </w:r>
      <w:r>
        <w:rPr>
          <w:rFonts w:ascii="Times New Roman" w:hAnsi="Times New Roman"/>
          <w:b w:val="false"/>
          <w:i w:val="false"/>
          <w:color w:val="000000"/>
          <w:sz w:val="22"/>
        </w:rPr>
        <w:t>(e)</w:t>
      </w:r>
      <w:r>
        <w:rPr>
          <w:rFonts w:ascii="Times New Roman" w:hAnsi="Times New Roman"/>
          <w:b w:val="false"/>
          <w:i w:val="false"/>
          <w:color w:val="000000"/>
          <w:sz w:val="22"/>
        </w:rPr>
        <w:t xml:space="preserve"> Contract award.</w:t>
      </w:r>
    </w:p>
    <w:p>
      <w:pPr>
        <w:pBdr>
          <w:top w:space="5"/>
          <w:left w:space="5"/>
          <w:bottom w:space="5"/>
          <w:right w:space="5"/>
        </w:pBdr>
        <w:spacing w:after="0"/>
        <w:ind w:left="225"/>
        <w:jc w:val="left"/>
      </w:pPr>
      <w:r>
        <w:rPr>
          <w:rFonts w:ascii="Times New Roman" w:hAnsi="Times New Roman"/>
          <w:b w:val="false"/>
          <w:i w:val="false"/>
          <w:color w:val="000000"/>
          <w:sz w:val="22"/>
        </w:rPr>
        <w:t>2.7.2 For ACAT I - IV programs, also provide the dates for the following milestones:</w:t>
      </w:r>
    </w:p>
    <w:p>
      <w:pPr>
        <w:numPr>
          <w:ilvl w:val="0"/>
          <w:numId w:val="7"/>
        </w:numPr>
        <w:spacing w:after="0"/>
        <w:jc w:val="left"/>
      </w:pPr>
      <w:r>
        <w:rPr>
          <w:rFonts w:ascii="Times New Roman" w:hAnsi="Times New Roman"/>
          <w:b w:val="false"/>
          <w:i w:val="false"/>
          <w:color w:val="000000"/>
          <w:sz w:val="22"/>
        </w:rPr>
        <w:t>**ID__Nplvtg__ID**</w:t>
      </w:r>
      <w:r>
        <w:rPr>
          <w:rFonts w:ascii="Times New Roman" w:hAnsi="Times New Roman"/>
          <w:b w:val="false"/>
          <w:i w:val="false"/>
          <w:color w:val="000000"/>
          <w:sz w:val="22"/>
        </w:rPr>
        <w:t xml:space="preserve"> </w:t>
      </w:r>
      <w:r>
        <w:rPr>
          <w:rFonts w:ascii="Times New Roman" w:hAnsi="Times New Roman"/>
          <w:b w:val="false"/>
          <w:i w:val="false"/>
          <w:color w:val="000000"/>
          <w:sz w:val="22"/>
        </w:rPr>
        <w:t>(a)</w:t>
      </w:r>
      <w:r>
        <w:rPr>
          <w:rFonts w:ascii="Times New Roman" w:hAnsi="Times New Roman"/>
          <w:b w:val="false"/>
          <w:i w:val="false"/>
          <w:color w:val="000000"/>
          <w:sz w:val="22"/>
        </w:rPr>
        <w:t xml:space="preserve"> MDA approval of the Technology Development Strategy;</w:t>
      </w:r>
    </w:p>
    <w:p>
      <w:pPr>
        <w:numPr>
          <w:ilvl w:val="0"/>
          <w:numId w:val="7"/>
        </w:numPr>
        <w:spacing w:after="0"/>
        <w:jc w:val="left"/>
      </w:pPr>
      <w:r>
        <w:rPr>
          <w:rFonts w:ascii="Times New Roman" w:hAnsi="Times New Roman"/>
          <w:b w:val="false"/>
          <w:i w:val="false"/>
          <w:color w:val="000000"/>
          <w:sz w:val="22"/>
        </w:rPr>
        <w:t>**ID__IukLQY__ID**</w:t>
      </w:r>
      <w:r>
        <w:rPr>
          <w:rFonts w:ascii="Times New Roman" w:hAnsi="Times New Roman"/>
          <w:b w:val="false"/>
          <w:i w:val="false"/>
          <w:color w:val="000000"/>
          <w:sz w:val="22"/>
        </w:rPr>
        <w:t xml:space="preserve"> </w:t>
      </w:r>
      <w:r>
        <w:rPr>
          <w:rFonts w:ascii="Times New Roman" w:hAnsi="Times New Roman"/>
          <w:b w:val="false"/>
          <w:i w:val="false"/>
          <w:color w:val="000000"/>
          <w:sz w:val="22"/>
        </w:rPr>
        <w:t>(b)</w:t>
      </w:r>
      <w:r>
        <w:rPr>
          <w:rFonts w:ascii="Times New Roman" w:hAnsi="Times New Roman"/>
          <w:b w:val="false"/>
          <w:i w:val="false"/>
          <w:color w:val="000000"/>
          <w:sz w:val="22"/>
        </w:rPr>
        <w:t xml:space="preserve"> Completion of the Pre-EMD Review;</w:t>
      </w:r>
    </w:p>
    <w:p>
      <w:pPr>
        <w:numPr>
          <w:ilvl w:val="0"/>
          <w:numId w:val="7"/>
        </w:numPr>
        <w:spacing w:after="0"/>
        <w:jc w:val="left"/>
      </w:pPr>
      <w:r>
        <w:rPr>
          <w:rFonts w:ascii="Times New Roman" w:hAnsi="Times New Roman"/>
          <w:b w:val="false"/>
          <w:i w:val="false"/>
          <w:color w:val="000000"/>
          <w:sz w:val="22"/>
        </w:rPr>
        <w:t>**ID__brCzGh__ID**</w:t>
      </w:r>
      <w:r>
        <w:rPr>
          <w:rFonts w:ascii="Times New Roman" w:hAnsi="Times New Roman"/>
          <w:b w:val="false"/>
          <w:i w:val="false"/>
          <w:color w:val="000000"/>
          <w:sz w:val="22"/>
        </w:rPr>
        <w:t xml:space="preserve"> </w:t>
      </w:r>
      <w:r>
        <w:rPr>
          <w:rFonts w:ascii="Times New Roman" w:hAnsi="Times New Roman"/>
          <w:b w:val="false"/>
          <w:i w:val="false"/>
          <w:color w:val="000000"/>
          <w:sz w:val="22"/>
        </w:rPr>
        <w:t>(c)</w:t>
      </w:r>
      <w:r>
        <w:rPr>
          <w:rFonts w:ascii="Times New Roman" w:hAnsi="Times New Roman"/>
          <w:b w:val="false"/>
          <w:i w:val="false"/>
          <w:color w:val="000000"/>
          <w:sz w:val="22"/>
        </w:rPr>
        <w:t xml:space="preserve"> Completion of all Milestone B requirements;</w:t>
      </w:r>
    </w:p>
    <w:p>
      <w:pPr>
        <w:numPr>
          <w:ilvl w:val="0"/>
          <w:numId w:val="7"/>
        </w:numPr>
        <w:spacing w:after="0"/>
        <w:jc w:val="left"/>
      </w:pPr>
      <w:r>
        <w:rPr>
          <w:rFonts w:ascii="Times New Roman" w:hAnsi="Times New Roman"/>
          <w:b w:val="false"/>
          <w:i w:val="false"/>
          <w:color w:val="000000"/>
          <w:sz w:val="22"/>
        </w:rPr>
        <w:t>**ID__OnTrAd__ID**</w:t>
      </w:r>
      <w:r>
        <w:rPr>
          <w:rFonts w:ascii="Times New Roman" w:hAnsi="Times New Roman"/>
          <w:b w:val="false"/>
          <w:i w:val="false"/>
          <w:color w:val="000000"/>
          <w:sz w:val="22"/>
        </w:rPr>
        <w:t xml:space="preserve"> </w:t>
      </w:r>
      <w:r>
        <w:rPr>
          <w:rFonts w:ascii="Times New Roman" w:hAnsi="Times New Roman"/>
          <w:b w:val="false"/>
          <w:i w:val="false"/>
          <w:color w:val="000000"/>
          <w:sz w:val="22"/>
        </w:rPr>
        <w:t>(d)</w:t>
      </w:r>
      <w:r>
        <w:rPr>
          <w:rFonts w:ascii="Times New Roman" w:hAnsi="Times New Roman"/>
          <w:b w:val="false"/>
          <w:i w:val="false"/>
          <w:color w:val="000000"/>
          <w:sz w:val="22"/>
        </w:rPr>
        <w:t xml:space="preserve"> MDA approval of the Acquisition Strategy and RFP;</w:t>
      </w:r>
    </w:p>
    <w:p>
      <w:pPr>
        <w:numPr>
          <w:ilvl w:val="0"/>
          <w:numId w:val="7"/>
        </w:numPr>
        <w:spacing w:after="0"/>
        <w:jc w:val="left"/>
      </w:pPr>
      <w:r>
        <w:rPr>
          <w:rFonts w:ascii="Times New Roman" w:hAnsi="Times New Roman"/>
          <w:b w:val="false"/>
          <w:i w:val="false"/>
          <w:color w:val="000000"/>
          <w:sz w:val="22"/>
        </w:rPr>
        <w:t>**ID__a2b3grqg__ID**</w:t>
      </w:r>
      <w:r>
        <w:rPr>
          <w:rFonts w:ascii="Times New Roman" w:hAnsi="Times New Roman"/>
          <w:b w:val="false"/>
          <w:i w:val="false"/>
          <w:color w:val="000000"/>
          <w:sz w:val="22"/>
        </w:rPr>
        <w:t xml:space="preserve"> </w:t>
      </w:r>
      <w:r>
        <w:rPr>
          <w:rFonts w:ascii="Times New Roman" w:hAnsi="Times New Roman"/>
          <w:b w:val="false"/>
          <w:i w:val="false"/>
          <w:color w:val="000000"/>
          <w:sz w:val="22"/>
        </w:rPr>
        <w:t>(e)</w:t>
      </w:r>
      <w:r>
        <w:rPr>
          <w:rFonts w:ascii="Times New Roman" w:hAnsi="Times New Roman"/>
          <w:b w:val="false"/>
          <w:i w:val="false"/>
          <w:color w:val="000000"/>
          <w:sz w:val="22"/>
        </w:rPr>
        <w:t xml:space="preserve"> Completion of any applicable peer review.</w:t>
      </w:r>
    </w:p>
    <w:p>
      <w:pPr>
        <w:pBdr>
          <w:top w:space="5"/>
          <w:left w:space="5"/>
          <w:bottom w:space="5"/>
          <w:right w:space="5"/>
        </w:pBdr>
        <w:spacing w:after="0"/>
        <w:ind w:left="225"/>
        <w:jc w:val="left"/>
      </w:pPr>
      <w:r>
        <w:rPr>
          <w:rFonts w:ascii="Times New Roman" w:hAnsi="Times New Roman"/>
          <w:b w:val="false"/>
          <w:i w:val="false"/>
          <w:color w:val="000000"/>
          <w:sz w:val="22"/>
        </w:rPr>
        <w:t xml:space="preserve">2.8 </w:t>
      </w:r>
      <w:r>
        <w:rPr>
          <w:rFonts w:ascii="Times New Roman" w:hAnsi="Times New Roman"/>
          <w:b w:val="false"/>
          <w:i/>
          <w:color w:val="000000"/>
          <w:sz w:val="22"/>
        </w:rPr>
        <w:t>Performance evaluation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2.8.1 Describe the plan for evaluating performance metrics or other measures to identify what has been achieved. Such measures shall include thresholds for cost, schedule and performance.</w:t>
      </w:r>
    </w:p>
    <w:p>
      <w:pPr>
        <w:pBdr>
          <w:top w:space="5"/>
          <w:left w:space="5"/>
          <w:bottom w:space="5"/>
          <w:right w:space="5"/>
        </w:pBdr>
        <w:spacing w:after="0"/>
        <w:ind w:left="225"/>
        <w:jc w:val="left"/>
      </w:pPr>
      <w:r>
        <w:rPr>
          <w:rFonts w:ascii="Times New Roman" w:hAnsi="Times New Roman"/>
          <w:b w:val="false"/>
          <w:i w:val="false"/>
          <w:color w:val="000000"/>
          <w:sz w:val="22"/>
        </w:rPr>
        <w:t>2.8.2 Discuss the Government process for tracking and overseeing contractor delivery. (Applicable to the Services portion of the requirement).</w:t>
      </w:r>
    </w:p>
    <w:p>
      <w:pPr>
        <w:pBdr>
          <w:top w:space="5"/>
          <w:left w:space="5"/>
          <w:bottom w:space="5"/>
          <w:right w:space="5"/>
        </w:pBdr>
        <w:spacing w:after="0"/>
        <w:ind w:left="225"/>
        <w:jc w:val="left"/>
      </w:pPr>
      <w:r>
        <w:rPr>
          <w:rFonts w:ascii="Times New Roman" w:hAnsi="Times New Roman"/>
          <w:b w:val="false"/>
          <w:i w:val="false"/>
          <w:color w:val="000000"/>
          <w:sz w:val="22"/>
        </w:rPr>
        <w:t>2.8.3 Discuss how the Government Team will use the Quality Assurance Surveillance Plan (QASP) to monitor contractor performance. (Applicable to the Services portion of the requirement).</w:t>
      </w:r>
    </w:p>
    <w:p>
      <w:pPr>
        <w:pBdr>
          <w:top w:space="5"/>
          <w:left w:space="5"/>
          <w:bottom w:space="5"/>
          <w:right w:space="5"/>
        </w:pBdr>
        <w:spacing w:after="0"/>
        <w:ind w:left="225"/>
        <w:jc w:val="left"/>
      </w:pPr>
      <w:r>
        <w:rPr>
          <w:rFonts w:ascii="Times New Roman" w:hAnsi="Times New Roman"/>
          <w:b w:val="false"/>
          <w:i w:val="false"/>
          <w:color w:val="000000"/>
          <w:sz w:val="22"/>
        </w:rPr>
        <w:t>2.8.4 Identify the personnel responsible for assessing and reporting contractor performance into the Contractor Performance Assessment Reporting System (CPARS).</w:t>
      </w:r>
    </w:p>
    <w:p>
      <w:pPr>
        <w:pBdr>
          <w:top w:space="5"/>
          <w:left w:space="5"/>
          <w:bottom w:space="5"/>
          <w:right w:space="5"/>
        </w:pBdr>
        <w:spacing w:after="0"/>
        <w:ind w:left="225"/>
        <w:jc w:val="left"/>
      </w:pPr>
      <w:r>
        <w:rPr>
          <w:rFonts w:ascii="Times New Roman" w:hAnsi="Times New Roman"/>
          <w:b w:val="false"/>
          <w:i w:val="false"/>
          <w:color w:val="000000"/>
          <w:sz w:val="22"/>
        </w:rPr>
        <w:t xml:space="preserve">2.9 </w:t>
      </w:r>
      <w:r>
        <w:rPr>
          <w:rFonts w:ascii="Times New Roman" w:hAnsi="Times New Roman"/>
          <w:b w:val="false"/>
          <w:i/>
          <w:color w:val="000000"/>
          <w:sz w:val="22"/>
        </w:rPr>
        <w:t>Contract Management and Administration</w:t>
      </w:r>
    </w:p>
    <w:p>
      <w:pPr>
        <w:pBdr>
          <w:top w:space="5"/>
          <w:left w:space="5"/>
          <w:bottom w:space="5"/>
          <w:right w:space="5"/>
        </w:pBdr>
        <w:spacing w:after="0"/>
        <w:ind w:left="225"/>
        <w:jc w:val="left"/>
      </w:pPr>
      <w:r>
        <w:rPr>
          <w:rFonts w:ascii="Times New Roman" w:hAnsi="Times New Roman"/>
          <w:b w:val="false"/>
          <w:i w:val="false"/>
          <w:color w:val="000000"/>
          <w:sz w:val="22"/>
        </w:rPr>
        <w:t>2.9.1 Identify the organization performing contract administration functions.</w:t>
      </w:r>
    </w:p>
    <w:p>
      <w:pPr>
        <w:pBdr>
          <w:top w:space="5"/>
          <w:left w:space="5"/>
          <w:bottom w:space="5"/>
          <w:right w:space="5"/>
        </w:pBdr>
        <w:spacing w:after="0"/>
        <w:ind w:left="225"/>
        <w:jc w:val="left"/>
      </w:pPr>
      <w:r>
        <w:rPr>
          <w:rFonts w:ascii="Times New Roman" w:hAnsi="Times New Roman"/>
          <w:b w:val="false"/>
          <w:i w:val="false"/>
          <w:color w:val="000000"/>
          <w:sz w:val="22"/>
        </w:rPr>
        <w:t>2.9.2 Discuss existing or proposed management approach for contract administration.</w:t>
      </w:r>
    </w:p>
    <w:p>
      <w:pPr>
        <w:pBdr>
          <w:top w:space="5"/>
          <w:left w:space="5"/>
          <w:bottom w:space="5"/>
          <w:right w:space="5"/>
        </w:pBdr>
        <w:spacing w:after="0"/>
        <w:ind w:left="225"/>
        <w:jc w:val="left"/>
      </w:pPr>
      <w:r>
        <w:rPr>
          <w:rFonts w:ascii="Times New Roman" w:hAnsi="Times New Roman"/>
          <w:b w:val="false"/>
          <w:i w:val="false"/>
          <w:color w:val="000000"/>
          <w:sz w:val="22"/>
        </w:rPr>
        <w:t>2.9.3 Contracting Officer’s Representative (COR)</w:t>
      </w:r>
    </w:p>
    <w:p>
      <w:pPr>
        <w:numPr>
          <w:ilvl w:val="0"/>
          <w:numId w:val="8"/>
        </w:numPr>
        <w:spacing w:after="0"/>
        <w:jc w:val="left"/>
      </w:pPr>
      <w:r>
        <w:rPr>
          <w:rFonts w:ascii="Times New Roman" w:hAnsi="Times New Roman"/>
          <w:b w:val="false"/>
          <w:i w:val="false"/>
          <w:color w:val="000000"/>
          <w:sz w:val="22"/>
        </w:rPr>
        <w:t>**ID__WEbdty__ID**</w:t>
      </w:r>
      <w:r>
        <w:rPr>
          <w:rFonts w:ascii="Times New Roman" w:hAnsi="Times New Roman"/>
          <w:b w:val="false"/>
          <w:i w:val="false"/>
          <w:color w:val="000000"/>
          <w:sz w:val="22"/>
        </w:rPr>
        <w:t xml:space="preserve"> </w:t>
      </w:r>
      <w:r>
        <w:rPr>
          <w:rFonts w:ascii="Times New Roman" w:hAnsi="Times New Roman"/>
          <w:b w:val="false"/>
          <w:i w:val="false"/>
          <w:color w:val="000000"/>
          <w:sz w:val="22"/>
        </w:rPr>
        <w:t>(a)</w:t>
      </w:r>
      <w:r>
        <w:rPr>
          <w:rFonts w:ascii="Times New Roman" w:hAnsi="Times New Roman"/>
          <w:b w:val="false"/>
          <w:i w:val="false"/>
          <w:color w:val="000000"/>
          <w:sz w:val="22"/>
        </w:rPr>
        <w:t xml:space="preserve"> Discuss the COR qualifications to support effective contract management and oversight.</w:t>
      </w:r>
    </w:p>
    <w:p>
      <w:pPr>
        <w:numPr>
          <w:ilvl w:val="0"/>
          <w:numId w:val="8"/>
        </w:numPr>
        <w:spacing w:after="0"/>
        <w:jc w:val="left"/>
      </w:pPr>
      <w:r>
        <w:rPr>
          <w:rFonts w:ascii="Times New Roman" w:hAnsi="Times New Roman"/>
          <w:b w:val="false"/>
          <w:i w:val="false"/>
          <w:color w:val="000000"/>
          <w:sz w:val="22"/>
        </w:rPr>
        <w:t>**ID__a4d8q9wy__ID**</w:t>
      </w:r>
      <w:r>
        <w:rPr>
          <w:rFonts w:ascii="Times New Roman" w:hAnsi="Times New Roman"/>
          <w:b w:val="false"/>
          <w:i w:val="false"/>
          <w:color w:val="000000"/>
          <w:sz w:val="22"/>
        </w:rPr>
        <w:t xml:space="preserve"> </w:t>
      </w:r>
      <w:r>
        <w:rPr>
          <w:rFonts w:ascii="Times New Roman" w:hAnsi="Times New Roman"/>
          <w:b w:val="false"/>
          <w:i w:val="false"/>
          <w:color w:val="000000"/>
          <w:sz w:val="22"/>
        </w:rPr>
        <w:t>(b)</w:t>
      </w:r>
      <w:r>
        <w:rPr>
          <w:rFonts w:ascii="Times New Roman" w:hAnsi="Times New Roman"/>
          <w:b w:val="false"/>
          <w:i w:val="false"/>
          <w:color w:val="000000"/>
          <w:sz w:val="22"/>
        </w:rPr>
        <w:t xml:space="preserve"> Discuss COR workload management to ensure effective job performance (e.g., number of contracts managed, other duties assigned, etc.).</w:t>
      </w:r>
    </w:p>
    <w:p>
      <w:pPr>
        <w:pBdr>
          <w:top w:space="5"/>
          <w:left w:space="5"/>
          <w:bottom w:space="5"/>
          <w:right w:space="5"/>
        </w:pBdr>
        <w:spacing w:after="0"/>
        <w:ind w:left="225"/>
        <w:jc w:val="left"/>
      </w:pPr>
      <w:r>
        <w:rPr>
          <w:rFonts w:ascii="Times New Roman" w:hAnsi="Times New Roman"/>
          <w:b w:val="false"/>
          <w:i w:val="false"/>
          <w:color w:val="000000"/>
          <w:sz w:val="22"/>
        </w:rPr>
        <w:t>2.10 Requirements Validation (Applicable to the Services portion of the requirement)</w:t>
      </w:r>
    </w:p>
    <w:p>
      <w:pPr>
        <w:pBdr>
          <w:top w:space="5"/>
          <w:left w:space="5"/>
          <w:bottom w:space="5"/>
          <w:right w:space="5"/>
        </w:pBdr>
        <w:spacing w:after="0"/>
        <w:ind w:left="225"/>
        <w:jc w:val="left"/>
      </w:pPr>
      <w:r>
        <w:rPr>
          <w:rFonts w:ascii="Times New Roman" w:hAnsi="Times New Roman"/>
          <w:b w:val="false"/>
          <w:i w:val="false"/>
          <w:color w:val="000000"/>
          <w:sz w:val="22"/>
        </w:rPr>
        <w:t>2.10.1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pPr>
        <w:pBdr>
          <w:top w:space="5"/>
          <w:left w:space="5"/>
          <w:bottom w:space="5"/>
          <w:right w:space="5"/>
        </w:pBdr>
        <w:spacing w:after="0"/>
        <w:ind w:left="225"/>
        <w:jc w:val="left"/>
      </w:pPr>
      <w:r>
        <w:rPr>
          <w:rFonts w:ascii="Times New Roman" w:hAnsi="Times New Roman"/>
          <w:b w:val="false"/>
          <w:i w:val="false"/>
          <w:color w:val="000000"/>
          <w:sz w:val="22"/>
        </w:rPr>
        <w:t>2.10.2 Discuss the Government process to ensure contractors are not performing personal services. If the contract does contain requirements requiring personal services, discuss the safeguards planned to ensure effective management of contractor personnel in these positions.</w:t>
      </w:r>
    </w:p>
    <w:p>
      <w:pPr>
        <w:pBdr>
          <w:top w:space="5"/>
          <w:left w:space="5"/>
          <w:bottom w:space="5"/>
          <w:right w:space="5"/>
        </w:pBdr>
        <w:spacing w:after="0"/>
        <w:ind w:left="225"/>
        <w:jc w:val="left"/>
      </w:pPr>
      <w:r>
        <w:rPr>
          <w:rFonts w:ascii="Times New Roman" w:hAnsi="Times New Roman"/>
          <w:b w:val="false"/>
          <w:i w:val="false"/>
          <w:color w:val="000000"/>
          <w:sz w:val="22"/>
        </w:rPr>
        <w:t>2.10.3 Discuss the Government process to address an organizational conflict of interest (if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2.11 </w:t>
      </w:r>
      <w:r>
        <w:rPr>
          <w:rFonts w:ascii="Times New Roman" w:hAnsi="Times New Roman"/>
          <w:b w:val="false"/>
          <w:i/>
          <w:color w:val="000000"/>
          <w:sz w:val="22"/>
        </w:rPr>
        <w:t>Service Acquisition Workshop (SAW).</w:t>
      </w:r>
      <w:r>
        <w:rPr>
          <w:rFonts w:ascii="Times New Roman" w:hAnsi="Times New Roman"/>
          <w:b w:val="false"/>
          <w:i w:val="false"/>
          <w:color w:val="000000"/>
          <w:sz w:val="22"/>
        </w:rPr>
        <w:t xml:space="preserve"> For Services acquisitions above the threshold defined in 5237.192(a), discuss use of the SAW (include the anticipated participants in the multi-</w:t>
      </w:r>
    </w:p>
    <w:p>
      <w:pPr>
        <w:pBdr>
          <w:top w:space="5"/>
          <w:left w:space="5"/>
          <w:bottom w:space="5"/>
          <w:right w:space="5"/>
        </w:pBdr>
        <w:spacing w:after="0"/>
        <w:ind w:left="225"/>
        <w:jc w:val="left"/>
      </w:pPr>
      <w:r>
        <w:rPr>
          <w:rFonts w:ascii="Times New Roman" w:hAnsi="Times New Roman"/>
          <w:b w:val="false"/>
          <w:i w:val="false"/>
          <w:color w:val="000000"/>
          <w:sz w:val="22"/>
        </w:rPr>
        <w:t>functional team) to maximize SAW benefits.</w:t>
      </w:r>
    </w:p>
    <w:p>
      <w:pPr>
        <w:pBdr>
          <w:top w:space="5"/>
          <w:left w:space="5"/>
          <w:bottom w:space="5"/>
          <w:right w:space="5"/>
        </w:pBdr>
        <w:spacing w:after="0"/>
        <w:ind w:left="225"/>
        <w:jc w:val="left"/>
      </w:pPr>
      <w:r>
        <w:rPr>
          <w:rFonts w:ascii="Times New Roman" w:hAnsi="Times New Roman"/>
          <w:b/>
          <w:i w:val="false"/>
          <w:color w:val="000000"/>
          <w:sz w:val="22"/>
        </w:rPr>
        <w:t>Section 3: Program Risks.</w:t>
      </w:r>
    </w:p>
    <w:p>
      <w:pPr>
        <w:pBdr>
          <w:top w:space="5"/>
          <w:left w:space="5"/>
          <w:bottom w:space="5"/>
          <w:right w:space="5"/>
        </w:pBdr>
        <w:spacing w:after="0"/>
        <w:ind w:left="225"/>
        <w:jc w:val="left"/>
      </w:pPr>
      <w:r>
        <w:rPr>
          <w:rFonts w:ascii="Times New Roman" w:hAnsi="Times New Roman"/>
          <w:b w:val="false"/>
          <w:i/>
          <w:color w:val="000000"/>
          <w:sz w:val="22"/>
        </w:rPr>
        <w:t>Risks</w:t>
      </w:r>
      <w:r>
        <w:rPr>
          <w:rFonts w:ascii="Times New Roman" w:hAnsi="Times New Roman"/>
          <w:b w:val="false"/>
          <w:i/>
          <w:color w:val="000000"/>
          <w:sz w:val="22"/>
        </w:rPr>
        <w:t>.</w:t>
      </w:r>
      <w:r>
        <w:rPr>
          <w:rFonts w:ascii="Times New Roman" w:hAnsi="Times New Roman"/>
          <w:b w:val="false"/>
          <w:i w:val="false"/>
          <w:color w:val="000000"/>
          <w:sz w:val="22"/>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pPr>
        <w:pBdr>
          <w:top w:space="5"/>
          <w:left w:space="5"/>
          <w:bottom w:space="5"/>
          <w:right w:space="5"/>
        </w:pBdr>
        <w:spacing w:after="0"/>
        <w:ind w:left="225"/>
        <w:jc w:val="left"/>
      </w:pP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psctool.us" Type="http://schemas.openxmlformats.org/officeDocument/2006/relationships/hyperlink" Id="rId4"/>
    <Relationship TargetMode="External" Target="http://www.contractdirectory.gov/contractdirectory/" Type="http://schemas.openxmlformats.org/officeDocument/2006/relationships/hyperlink" Id="rId5"/>
    <Relationship TargetMode="External" Target="http://www.abilityone.gov/procurement_list/index.html"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