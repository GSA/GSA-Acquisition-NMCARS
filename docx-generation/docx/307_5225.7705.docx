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**ID__NMCARS_5225.7705__ID**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5225.770-5</w:t>
      </w:r>
      <w:r>
        <w:rPr>
          <w:rFonts w:ascii="Times New Roman" w:hAnsi="Times New Roman"/>
          <w:i w:val="false"/>
          <w:color w:val="000000"/>
          <w:sz w:val="24"/>
        </w:rPr>
        <w:t xml:space="preserve"> Waiver of prohibition.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Waivers shall be submitted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225.770-5 Waiver - Certain Items from Communist Chinese Military Companies.”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