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**ID__NMCARS_PART_5245__ID**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5245</w:t>
      </w:r>
      <w:r>
        <w:rPr>
          <w:rFonts w:ascii="Times New Roman" w:hAnsi="Times New Roman"/>
          <w:color w:val="000000"/>
        </w:rPr>
        <w:t xml:space="preserve"> GOVERNMENT PROPERTY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5245.1 —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5245.102 Policy.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5245.103-71 Transferring Government property accountability.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5245.103-74 Contracting office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5245.6 — REPORTING, REUTILIZATION AND DISPOSAL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5245.602 Reutilization of Government property.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5245.602-3 Screening.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45.1.dita#NMCARS_SUBPART_5245.1" Type="http://schemas.openxmlformats.org/officeDocument/2006/relationships/hyperlink" Id="rId4"/>
    <Relationship TargetMode="External" Target="5245.102.dita#NMCARS_5245.102" Type="http://schemas.openxmlformats.org/officeDocument/2006/relationships/hyperlink" Id="rId5"/>
    <Relationship TargetMode="External" Target="5245.10371.dita#NMCARS_5245.10371" Type="http://schemas.openxmlformats.org/officeDocument/2006/relationships/hyperlink" Id="rId6"/>
    <Relationship TargetMode="External" Target="5245.10374.dita#NMCARS_5245.10374" Type="http://schemas.openxmlformats.org/officeDocument/2006/relationships/hyperlink" Id="rId7"/>
    <Relationship TargetMode="External" Target="SUBPART_5245.6.dita#NMCARS_SUBPART_5245.6" Type="http://schemas.openxmlformats.org/officeDocument/2006/relationships/hyperlink" Id="rId8"/>
    <Relationship TargetMode="External" Target="5245.602.dita#NMCARS_5245.602" Type="http://schemas.openxmlformats.org/officeDocument/2006/relationships/hyperlink" Id="rId9"/>
    <Relationship TargetMode="External" Target="5245.6023.dita#NMCARS_5245.6023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