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**ID__NMCARS_5207.7002__ID**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5207.7002</w:t>
      </w:r>
      <w:r>
        <w:rPr>
          <w:rFonts w:ascii="Times New Roman" w:hAnsi="Times New Roman"/>
          <w:color w:val="000000"/>
          <w:sz w:val="31"/>
        </w:rPr>
        <w:t xml:space="preserve"> Authority to acquire additional quantities of end items.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Determinations for use of this authority shall be prepared as Determinations and Findings (D&amp;Fs) (see FAR Subpart 1.7) for approval by ASN(RDA). Submit determinations via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207.7002 - Acquisition of Additional Quantities of End Items D&amp;F Review and Approval.” Proposed determinations shall include a review by the activity comptroller.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