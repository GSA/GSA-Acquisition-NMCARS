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5209.503</w:t>
      </w:r>
      <w:r>
        <w:rPr>
          <w:rFonts w:ascii="Times New Roman" w:hAnsi="Times New Roman"/>
          <w:color w:val="000000"/>
          <w:sz w:val="31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HCA is the agency head’s designee, without power of redelegation, for making the determinations required by FAR 9.503.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