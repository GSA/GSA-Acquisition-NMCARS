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**ID__NMCARS_5239.7304__ID**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5239.7304</w:t>
      </w:r>
      <w:r>
        <w:rPr>
          <w:rFonts w:ascii="Times New Roman" w:hAnsi="Times New Roman"/>
          <w:color w:val="000000"/>
          <w:sz w:val="31"/>
        </w:rPr>
        <w:t xml:space="preserve"> Determination and notification.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(c)(2) When the contracting activity participates in preparing the required notification, the notice shall be submitted to DASN(P) by email at </w:t>
      </w:r>
      <w:hyperlink r:id="rId4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RDAJ&amp;As.fct</w:t>
        </w:r>
        <w:r>
          <w:rPr>
            <w:rFonts w:ascii="Times New Roman" w:hAnsi="Times New Roman"/>
            <w:color w:val="0000ff"/>
            <w:u w:val="single"/>
          </w:rPr>
          <w:t>@navy.mil</w:t>
        </w:r>
      </w:hyperlink>
      <w:r>
        <w:rPr>
          <w:rFonts w:ascii="Times New Roman" w:hAnsi="Times New Roman"/>
          <w:color w:val="000000"/>
        </w:rPr>
        <w:t xml:space="preserve"> with the subject “[Activity Name] DFARS 239.7304(c)(2)- Notice for SAE Approval for Exclusion and Limitation on Disclosure of IT Assessed for Supply Chain Risk.”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Rdaj&amp;as.fct@navy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