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**ID__NMCARS_5252.2239000__ID**</w:t>
      </w:r>
    </w:p>
    <w:p>
      <w:pPr>
        <w:pStyle w:val="Heading4"/>
        <w:spacing w:after="269"/>
        <w:ind w:left="120"/>
        <w:jc w:val="left"/>
      </w:pPr>
      <w:r>
        <w:rPr>
          <w:rFonts w:ascii="Times New Roman" w:hAnsi="Times New Roman"/>
          <w:i w:val="false"/>
          <w:color w:val="000000"/>
          <w:sz w:val="24"/>
        </w:rPr>
        <w:t>5252.223-9000</w:t>
      </w:r>
      <w:r>
        <w:rPr>
          <w:rFonts w:ascii="Times New Roman" w:hAnsi="Times New Roman"/>
          <w:i w:val="false"/>
          <w:color w:val="000000"/>
          <w:sz w:val="24"/>
        </w:rPr>
        <w:t xml:space="preserve"> DON ADDITIONAL SAFETY REQUIREMENTS APPLICABLE TO SPECIFIED GOVERNMENT FURNISHED AMMUNITION AND EXPLOSIVES</w:t>
      </w:r>
    </w:p>
    <w:p>
      <w:pPr>
        <w:pStyle w:val="Normal"/>
        <w:pBdr>
          <w:top w:space="5"/>
          <w:left w:space="5"/>
          <w:bottom w:space="5"/>
          <w:right w:space="5"/>
        </w:pBdr>
        <w:spacing w:after="0"/>
        <w:ind w:left="225"/>
        <w:jc w:val="left"/>
      </w:pPr>
      <w:r>
        <w:rPr>
          <w:rFonts w:ascii="Times New Roman" w:hAnsi="Times New Roman"/>
          <w:color w:val="000000"/>
        </w:rPr>
        <w:t>As prescribed at 5223.370-5, insert the following clause in the schedule of the contract:</w:t>
      </w:r>
    </w:p>
    <w:p>
      <w:pPr>
        <w:pStyle w:val="Normal"/>
        <w:pBdr>
          <w:top w:space="5"/>
          <w:left w:space="5"/>
          <w:bottom w:space="5"/>
          <w:right w:space="5"/>
        </w:pBdr>
        <w:spacing w:after="0"/>
        <w:ind w:left="225"/>
        <w:jc w:val="left"/>
      </w:pPr>
      <w:r>
        <w:rPr>
          <w:rFonts w:ascii="Times New Roman" w:hAnsi="Times New Roman"/>
          <w:b/>
          <w:color w:val="000000"/>
        </w:rPr>
        <w:t>DON</w:t>
      </w:r>
      <w:r>
        <w:rPr>
          <w:rFonts w:ascii="Times New Roman" w:hAnsi="Times New Roman"/>
          <w:color w:val="000000"/>
        </w:rPr>
        <w:t xml:space="preserve"> </w:t>
      </w:r>
      <w:r>
        <w:rPr>
          <w:rFonts w:ascii="Times New Roman" w:hAnsi="Times New Roman"/>
          <w:b/>
          <w:color w:val="000000"/>
        </w:rPr>
        <w:t>ADDITIONAL SAFETY REQUIREMENTS APPLICABLE TO SPECIFIED GOVERNMENT FURNISHED AMMUNITION AND EXPLOSIVES (OCT 1997)</w:t>
      </w:r>
    </w:p>
    <w:p>
      <w:pPr>
        <w:pStyle w:val="Normal"/>
        <w:pBdr>
          <w:top w:space="5"/>
          <w:left w:space="5"/>
          <w:bottom w:space="5"/>
          <w:right w:space="5"/>
        </w:pBdr>
        <w:spacing w:after="0"/>
        <w:ind w:left="225"/>
        <w:jc w:val="left"/>
      </w:pPr>
      <w:r>
        <w:rPr>
          <w:rFonts w:ascii="Times New Roman" w:hAnsi="Times New Roman"/>
          <w:color w:val="000000"/>
        </w:rP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pPr>
        <w:pStyle w:val="Normal"/>
        <w:pBdr>
          <w:top w:space="5"/>
          <w:left w:space="5"/>
          <w:bottom w:space="5"/>
          <w:right w:space="5"/>
        </w:pBdr>
        <w:spacing w:after="0"/>
        <w:ind w:left="225"/>
        <w:jc w:val="left"/>
      </w:pPr>
      <w:r>
        <w:rPr>
          <w:rFonts w:ascii="Times New Roman" w:hAnsi="Times New Roman"/>
          <w:color w:val="000000"/>
        </w:rPr>
        <w:t>(a) The Contractor shall maintain inventory control records of potentially unstable GFM A&amp;E by National Stock Number (NSN) or part number, lot number, nomenclature, storage location, quantity and date of receipt.</w:t>
      </w:r>
    </w:p>
    <w:p>
      <w:pPr>
        <w:pStyle w:val="Normal"/>
        <w:pBdr>
          <w:top w:space="5"/>
          <w:left w:space="5"/>
          <w:bottom w:space="5"/>
          <w:right w:space="5"/>
        </w:pBdr>
        <w:spacing w:after="0"/>
        <w:ind w:left="225"/>
        <w:jc w:val="left"/>
      </w:pPr>
      <w:r>
        <w:rPr>
          <w:rFonts w:ascii="Times New Roman" w:hAnsi="Times New Roman"/>
          <w:color w:val="000000"/>
        </w:rPr>
        <w:t>(b) The Contractor shall comply with any Government notice concerning any restrictions, suspensions and limitations imposed by the cognizant Government component on GFM A&amp;E to ensure that the materials are safe for continued storage.</w:t>
      </w:r>
    </w:p>
    <w:p>
      <w:pPr>
        <w:pStyle w:val="Normal"/>
        <w:pBdr>
          <w:top w:space="5"/>
          <w:left w:space="5"/>
          <w:bottom w:space="5"/>
          <w:right w:space="5"/>
        </w:pBdr>
        <w:spacing w:after="0"/>
        <w:ind w:left="225"/>
        <w:jc w:val="left"/>
      </w:pPr>
      <w:r>
        <w:rPr>
          <w:rFonts w:ascii="Times New Roman" w:hAnsi="Times New Roman"/>
          <w:color w:val="000000"/>
        </w:rPr>
        <w:t>(c) Upon receipt of a notice from the Government of reclassification actions taken by the Government that render GFM A&amp;E unserviceable, suspended or restricted, the Contractor shall immediately follow the instructions contained within the notice.</w:t>
      </w:r>
    </w:p>
    <w:p>
      <w:pPr>
        <w:pStyle w:val="Normal"/>
        <w:pBdr>
          <w:top w:space="5"/>
          <w:left w:space="5"/>
          <w:bottom w:space="5"/>
          <w:right w:space="5"/>
        </w:pBdr>
        <w:spacing w:after="0"/>
        <w:ind w:left="225"/>
        <w:jc w:val="left"/>
      </w:pPr>
      <w:r>
        <w:rPr>
          <w:rFonts w:ascii="Times New Roman" w:hAnsi="Times New Roman"/>
          <w:color w:val="000000"/>
        </w:rP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w:pPr>
        <w:pStyle w:val="Normal"/>
        <w:pBdr>
          <w:top w:space="5"/>
          <w:left w:space="5"/>
          <w:bottom w:space="5"/>
          <w:right w:space="5"/>
        </w:pBdr>
        <w:spacing w:after="0"/>
        <w:ind w:left="225"/>
        <w:jc w:val="left"/>
      </w:pPr>
      <w:r>
        <w:rPr>
          <w:rFonts w:ascii="Times New Roman" w:hAnsi="Times New Roman"/>
          <w:color w:val="000000"/>
        </w:rP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w:pPr>
        <w:pStyle w:val="Normal"/>
        <w:pBdr>
          <w:top w:space="5"/>
          <w:left w:space="5"/>
          <w:bottom w:space="5"/>
          <w:right w:space="5"/>
        </w:pBdr>
        <w:spacing w:after="0"/>
        <w:ind w:left="225"/>
        <w:jc w:val="left"/>
      </w:pPr>
      <w:r>
        <w:rPr>
          <w:rFonts w:ascii="Times New Roman" w:hAnsi="Times New Roman"/>
          <w:color w:val="000000"/>
        </w:rPr>
        <w:t>(h) If direction issued under the clause causes an increase in the cost of performance under this contract, the Contracting Officer shall make an equitable adjustment in the contract price.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