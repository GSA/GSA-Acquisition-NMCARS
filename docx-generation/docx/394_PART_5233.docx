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**ID__NMCARS_PART_5233__ID**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5233</w:t>
      </w:r>
      <w:r>
        <w:rPr>
          <w:rFonts w:ascii="Times New Roman" w:hAnsi="Times New Roman"/>
          <w:color w:val="000000"/>
          <w:sz w:val="48"/>
        </w:rPr>
        <w:t xml:space="preserve"> PROTESTS, DISPUTES, AND APPEALS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5233.1 — PROTESTS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5233.103 Protests to the agency.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5233.104 Protests to GAO.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5233.170 Briefing requirement for protested acquisitions valued at $1 billion or more.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5233.2 — DISPUTES AND APPEALS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5233.201 Definitions.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5233.203 Applicability.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5233.204 Policy.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5233.204-90 General.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5233.209 Suspected fraudulent claims.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5233.211 Contracting officer's decision.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5233.90 — PROCEDURES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5233.9001 Claims approval requirements.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5233.9002 Contractor appeals to the Armed Services Board of Contract Appeals (ASBCA).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233.1.dita#NMCARS_SUBPART_5233.1" Type="http://schemas.openxmlformats.org/officeDocument/2006/relationships/hyperlink" Id="rId4"/>
    <Relationship TargetMode="External" Target="5233.103.dita#NMCARS_5233.103" Type="http://schemas.openxmlformats.org/officeDocument/2006/relationships/hyperlink" Id="rId5"/>
    <Relationship TargetMode="External" Target="5233.104.dita#NMCARS_5233.104" Type="http://schemas.openxmlformats.org/officeDocument/2006/relationships/hyperlink" Id="rId6"/>
    <Relationship TargetMode="External" Target="5233.170.dita#NMCARS_5233.170" Type="http://schemas.openxmlformats.org/officeDocument/2006/relationships/hyperlink" Id="rId7"/>
    <Relationship TargetMode="External" Target="SUBPART_5233.2.dita#NMCARS_SUBPART_5233.2" Type="http://schemas.openxmlformats.org/officeDocument/2006/relationships/hyperlink" Id="rId8"/>
    <Relationship TargetMode="External" Target="5233.201.dita#NMCARS_5233.201" Type="http://schemas.openxmlformats.org/officeDocument/2006/relationships/hyperlink" Id="rId9"/>
    <Relationship TargetMode="External" Target="5233.203.dita#NMCARS_5233.203" Type="http://schemas.openxmlformats.org/officeDocument/2006/relationships/hyperlink" Id="rId10"/>
    <Relationship TargetMode="External" Target="5233.204.dita#NMCARS_5233.204" Type="http://schemas.openxmlformats.org/officeDocument/2006/relationships/hyperlink" Id="rId11"/>
    <Relationship TargetMode="External" Target="5233.20490.dita#NMCARS_5233.20490" Type="http://schemas.openxmlformats.org/officeDocument/2006/relationships/hyperlink" Id="rId12"/>
    <Relationship TargetMode="External" Target="5233.209.dita#NMCARS_5233.209" Type="http://schemas.openxmlformats.org/officeDocument/2006/relationships/hyperlink" Id="rId13"/>
    <Relationship TargetMode="External" Target="5233.211.dita#NMCARS_5233.211" Type="http://schemas.openxmlformats.org/officeDocument/2006/relationships/hyperlink" Id="rId14"/>
    <Relationship TargetMode="External" Target="SUBPART_5233.90.dita#NMCARS_SUBPART_5233.90" Type="http://schemas.openxmlformats.org/officeDocument/2006/relationships/hyperlink" Id="rId15"/>
    <Relationship TargetMode="External" Target="5233.9001.dita#NMCARS_5233.9001" Type="http://schemas.openxmlformats.org/officeDocument/2006/relationships/hyperlink" Id="rId16"/>
    <Relationship TargetMode="External" Target="5233.9002.dita#NMCARS_5233.9002" Type="http://schemas.openxmlformats.org/officeDocument/2006/relationships/hyperlink" Id="rId1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