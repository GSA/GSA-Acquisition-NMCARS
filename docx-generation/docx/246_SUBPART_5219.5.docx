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5219.5</w:t>
      </w:r>
      <w:r>
        <w:rPr>
          <w:rFonts w:ascii="Times New Roman" w:hAnsi="Times New Roman"/>
          <w:color w:val="000000"/>
          <w:sz w:val="36"/>
        </w:rPr>
        <w:t xml:space="preserve"> — SET–ASIDES FOR SMALL BUSINESS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