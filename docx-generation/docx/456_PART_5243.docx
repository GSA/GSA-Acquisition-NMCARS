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**ID__NMCARS_PART_5243__ID**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5243</w:t>
      </w:r>
      <w:r>
        <w:rPr>
          <w:rFonts w:ascii="Times New Roman" w:hAnsi="Times New Roman"/>
          <w:color w:val="000000"/>
        </w:rPr>
        <w:t xml:space="preserve"> CONTRACT MODIFICATIONS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5243.2 — CHANGE ORDERS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5243.201 General.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5243.204 Administration.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5243.204-70 Definitization of change orders.</w:t>
        </w:r>
      </w:hyperlink>
    </w:p>
    <w:p>
      <w:pPr>
        <w:numPr>
          <w:ilvl w:val="3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5243.204-70-1 Scope.</w:t>
        </w:r>
      </w:hyperlink>
    </w:p>
    <w:p>
      <w:pPr>
        <w:numPr>
          <w:ilvl w:val="3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5243.204-70-7 Plans and Reports.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43.2.dita#NMCARS_SUBPART_5243.2" Type="http://schemas.openxmlformats.org/officeDocument/2006/relationships/hyperlink" Id="rId4"/>
    <Relationship TargetMode="External" Target="5243.201.dita#NMCARS_5243.201" Type="http://schemas.openxmlformats.org/officeDocument/2006/relationships/hyperlink" Id="rId5"/>
    <Relationship TargetMode="External" Target="5243.204.dita#NMCARS_5243.204" Type="http://schemas.openxmlformats.org/officeDocument/2006/relationships/hyperlink" Id="rId6"/>
    <Relationship TargetMode="External" Target="5243.20470.dita#NMCARS_5243.20470" Type="http://schemas.openxmlformats.org/officeDocument/2006/relationships/hyperlink" Id="rId7"/>
    <Relationship TargetMode="External" Target="5243.204701.dita#NMCARS_5243.204701" Type="http://schemas.openxmlformats.org/officeDocument/2006/relationships/hyperlink" Id="rId8"/>
    <Relationship TargetMode="External" Target="5243.204707.dita#NMCARS_5243.204707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