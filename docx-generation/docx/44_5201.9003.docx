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**ID__NMCARS_5201.9003__ID**</w:t>
      </w:r>
    </w:p>
    <w:p>
      <w:pPr>
        <w:pStyle w:val="Heading3"/>
        <w:spacing w:after="199"/>
        <w:ind w:left="120"/>
        <w:jc w:val="left"/>
      </w:pPr>
      <w:r>
        <w:rPr>
          <w:rFonts w:ascii="Times New Roman" w:hAnsi="Times New Roman"/>
          <w:color w:val="000000"/>
          <w:sz w:val="31"/>
        </w:rPr>
        <w:t>5201.9003</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(a) Business clearance requirements apply to the contract actions identified below. HCAs may expand this list, as appropriate.</w:t>
      </w:r>
    </w:p>
    <w:p>
      <w:pPr>
        <w:pBdr>
          <w:top w:space="5"/>
          <w:left w:space="5"/>
          <w:bottom w:space="5"/>
          <w:right w:space="5"/>
        </w:pBdr>
        <w:spacing w:after="0"/>
        <w:ind w:left="585"/>
        <w:jc w:val="left"/>
      </w:pPr>
      <w:r>
        <w:rPr>
          <w:rFonts w:ascii="Times New Roman" w:hAnsi="Times New Roman"/>
          <w:b w:val="false"/>
          <w:i w:val="false"/>
          <w:color w:val="000000"/>
          <w:sz w:val="22"/>
        </w:rPr>
        <w:t>(1) Contracts (including task and delivery orders issued against indefinite-delivery contracts and basic ordering agreements; however, see the exceptions at (b)(3) and (b)(4) for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(2) Contract modifications not within the scope or under the terms of an existing contract with the exception of modifications to actions listed in paragraph (b).</w:t>
      </w:r>
    </w:p>
    <w:p>
      <w:pPr>
        <w:pBdr>
          <w:top w:space="5"/>
          <w:left w:space="5"/>
          <w:bottom w:space="5"/>
          <w:right w:space="5"/>
        </w:pBdr>
        <w:spacing w:after="0"/>
        <w:ind w:left="585"/>
        <w:jc w:val="left"/>
      </w:pPr>
      <w:r>
        <w:rPr>
          <w:rFonts w:ascii="Times New Roman" w:hAnsi="Times New Roman"/>
          <w:b w:val="false"/>
          <w:i w:val="false"/>
          <w:color w:val="000000"/>
          <w:sz w:val="22"/>
        </w:rPr>
        <w:t>(3) Undefinitized contract actions (see DFARS Subpart 217.74).</w:t>
      </w:r>
    </w:p>
    <w:p>
      <w:pPr>
        <w:pBdr>
          <w:top w:space="5"/>
          <w:left w:space="5"/>
          <w:bottom w:space="5"/>
          <w:right w:space="5"/>
        </w:pBdr>
        <w:spacing w:after="0"/>
        <w:ind w:left="585"/>
        <w:jc w:val="left"/>
      </w:pPr>
      <w:r>
        <w:rPr>
          <w:rFonts w:ascii="Times New Roman" w:hAnsi="Times New Roman"/>
          <w:b w:val="false"/>
          <w:i w:val="false"/>
          <w:color w:val="000000"/>
          <w:sz w:val="22"/>
        </w:rP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w:pPr>
        <w:pBdr>
          <w:top w:space="5"/>
          <w:left w:space="5"/>
          <w:bottom w:space="5"/>
          <w:right w:space="5"/>
        </w:pBdr>
        <w:spacing w:after="0"/>
        <w:ind w:left="585"/>
        <w:jc w:val="left"/>
      </w:pPr>
      <w:r>
        <w:rPr>
          <w:rFonts w:ascii="Times New Roman" w:hAnsi="Times New Roman"/>
          <w:b w:val="false"/>
          <w:i w:val="false"/>
          <w:color w:val="000000"/>
          <w:sz w:val="22"/>
        </w:rPr>
        <w:t>(5) Retroactive pricing after completion, including final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(6) Advance agreements on special or unusual cost items (see 5231.109.)</w:t>
      </w:r>
    </w:p>
    <w:p>
      <w:pPr>
        <w:pBdr>
          <w:top w:space="5"/>
          <w:left w:space="5"/>
          <w:bottom w:space="5"/>
          <w:right w:space="5"/>
        </w:pBdr>
        <w:spacing w:after="0"/>
        <w:ind w:left="585"/>
        <w:jc w:val="left"/>
      </w:pPr>
      <w:r>
        <w:rPr>
          <w:rFonts w:ascii="Times New Roman" w:hAnsi="Times New Roman"/>
          <w:b w:val="false"/>
          <w:i w:val="false"/>
          <w:color w:val="000000"/>
          <w:sz w:val="22"/>
        </w:rPr>
        <w:t>(7) Actions that result in the establishment, modification, or rescission of a guarantee of performance on a government contract by a third party.</w:t>
      </w:r>
    </w:p>
    <w:p>
      <w:pPr>
        <w:pBdr>
          <w:top w:space="5"/>
          <w:left w:space="5"/>
          <w:bottom w:space="5"/>
          <w:right w:space="5"/>
        </w:pBdr>
        <w:spacing w:after="0"/>
        <w:ind w:left="225"/>
        <w:jc w:val="left"/>
      </w:pPr>
      <w:r>
        <w:rPr>
          <w:rFonts w:ascii="Times New Roman" w:hAnsi="Times New Roman"/>
          <w:b w:val="false"/>
          <w:i w:val="false"/>
          <w:color w:val="000000"/>
          <w:sz w:val="22"/>
        </w:rPr>
        <w:t>(b) The following contract actions do not require a business clearance, but the file must include the rationale for award, sufficiently documented, as prescribed by HCA procedures:</w:t>
      </w:r>
    </w:p>
    <w:p>
      <w:pPr>
        <w:pBdr>
          <w:top w:space="5"/>
          <w:left w:space="5"/>
          <w:bottom w:space="5"/>
          <w:right w:space="5"/>
        </w:pBdr>
        <w:spacing w:after="0"/>
        <w:ind w:left="585"/>
        <w:jc w:val="left"/>
      </w:pPr>
      <w:r>
        <w:rPr>
          <w:rFonts w:ascii="Times New Roman" w:hAnsi="Times New Roman"/>
          <w:b w:val="false"/>
          <w:i w:val="false"/>
          <w:color w:val="000000"/>
          <w:sz w:val="22"/>
        </w:rPr>
        <w:t>(1) Contract actions awarded under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(2) Contract actions awarded under FAR Part 14, Sealed Bidding;</w:t>
      </w:r>
    </w:p>
    <w:p>
      <w:pPr>
        <w:pBdr>
          <w:top w:space="5"/>
          <w:left w:space="5"/>
          <w:bottom w:space="5"/>
          <w:right w:space="5"/>
        </w:pBdr>
        <w:spacing w:after="0"/>
        <w:ind w:left="585"/>
        <w:jc w:val="left"/>
      </w:pPr>
      <w:r>
        <w:rPr>
          <w:rFonts w:ascii="Times New Roman" w:hAnsi="Times New Roman"/>
          <w:b w:val="false"/>
          <w:i w:val="false"/>
          <w:color w:val="000000"/>
          <w:sz w:val="22"/>
        </w:rPr>
        <w:t>(3) Task orders or delivery orders issued under FAR Subpart 8.4, Federal Supply Schedules; or</w:t>
      </w:r>
    </w:p>
    <w:p>
      <w:pPr>
        <w:pBdr>
          <w:top w:space="5"/>
          <w:left w:space="5"/>
          <w:bottom w:space="5"/>
          <w:right w:space="5"/>
        </w:pBdr>
        <w:spacing w:after="0"/>
        <w:ind w:left="585"/>
        <w:jc w:val="left"/>
      </w:pPr>
      <w:r>
        <w:rPr>
          <w:rFonts w:ascii="Times New Roman" w:hAnsi="Times New Roman"/>
          <w:b w:val="false"/>
          <w:i w:val="false"/>
          <w:color w:val="000000"/>
          <w:sz w:val="22"/>
        </w:rPr>
        <w:t>(4) Task orders or delivery orders issued on a firm-fixed price basis against indefinite-delivery type contracts for:</w:t>
      </w:r>
    </w:p>
    <w:p>
      <w:pPr>
        <w:pBdr>
          <w:top w:space="5"/>
          <w:left w:space="5"/>
          <w:bottom w:space="5"/>
          <w:right w:space="5"/>
        </w:pBdr>
        <w:spacing w:after="0"/>
        <w:ind w:left="945"/>
        <w:jc w:val="left"/>
      </w:pPr>
      <w:r>
        <w:rPr>
          <w:rFonts w:ascii="Times New Roman" w:hAnsi="Times New Roman"/>
          <w:b w:val="false"/>
          <w:i w:val="false"/>
          <w:color w:val="000000"/>
          <w:sz w:val="22"/>
        </w:rPr>
        <w:t>(i) Supplies for which unit prices are established in the contract; or</w:t>
      </w:r>
    </w:p>
    <w:p>
      <w:pPr>
        <w:pBdr>
          <w:top w:space="5"/>
          <w:left w:space="5"/>
          <w:bottom w:space="5"/>
          <w:right w:space="5"/>
        </w:pBdr>
        <w:spacing w:after="0"/>
        <w:ind w:left="945"/>
        <w:jc w:val="left"/>
      </w:pPr>
      <w:r>
        <w:rPr>
          <w:rFonts w:ascii="Times New Roman" w:hAnsi="Times New Roman"/>
          <w:b w:val="false"/>
          <w:i w:val="false"/>
          <w:color w:val="000000"/>
          <w:sz w:val="22"/>
        </w:rPr>
        <w:t>(ii) Services for which unit prices are established in the contract for specific tasks to be performed and where a statement of work/statement of objectives/performance work statement is not required.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