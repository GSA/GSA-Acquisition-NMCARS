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**ID__NMCARS_5230.2015__ID**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5230.201-5</w:t>
      </w:r>
      <w:r>
        <w:rPr>
          <w:rFonts w:ascii="Times New Roman" w:hAnsi="Times New Roman"/>
          <w:i w:val="false"/>
          <w:color w:val="000000"/>
          <w:sz w:val="24"/>
        </w:rPr>
        <w:t xml:space="preserve"> Waiver.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 and (d) Submit waiver requests to DASN(P) at least 60 days prior to anticipated contract award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230.201-5 – CAS Waiver Request.” Include the estimated date of contract award.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(e) Submit reports via DASN(P) no later than November 15 by email at 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230.201-5(e) – Granted CAS Waivers Report.”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    <Relationship TargetMode="External" Target="mailto:Rdaj&amp;as.fct@navy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