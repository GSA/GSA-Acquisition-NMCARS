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**ID__NMCARS_Annex-22__ID**</w:t>
      </w:r>
    </w:p>
    <w:p>
      <w:pPr>
        <w:pStyle w:val="Heading1"/>
        <w:spacing w:after="161"/>
        <w:ind w:left="120"/>
        <w:jc w:val="center"/>
      </w:pPr>
      <w:r>
        <w:rPr>
          <w:rFonts w:ascii="Times New Roman" w:hAnsi="Times New Roman"/>
          <w:color w:val="000000"/>
        </w:rPr>
        <w:t>ANNEX 22</w:t>
      </w:r>
      <w:r>
        <w:rPr>
          <w:rFonts w:ascii="Times New Roman" w:hAnsi="Times New Roman"/>
          <w:color w:val="000000"/>
        </w:rPr>
        <w:t xml:space="preserve"> – SEAPORT ENGINEERING AND PROGRAM MANAGEMENT CATEGORIES </w:t>
      </w:r>
      <w:r>
        <w:rPr>
          <w:rFonts w:ascii="Times New Roman" w:hAnsi="Times New Roman"/>
          <w:color w:val="000000"/>
        </w:rPr>
        <w:t>**ref__NMCARS_Annex-22__ref**</w:t>
      </w:r>
    </w:p>
    <w:p>
      <w:pPr>
        <w:pBdr>
          <w:top w:space="5"/>
          <w:left w:space="5"/>
          <w:bottom w:space="5"/>
          <w:right w:space="5"/>
        </w:pBdr>
        <w:spacing w:after="0"/>
        <w:ind w:left="225"/>
        <w:jc w:val="left"/>
      </w:pPr>
      <w:r>
        <w:rPr>
          <w:rFonts w:ascii="Times New Roman" w:hAnsi="Times New Roman"/>
          <w:b/>
          <w:i/>
          <w:color w:val="000000"/>
          <w:sz w:val="22"/>
        </w:rPr>
        <w:t>Engineering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category also includes all support required within the area of environmental engineering of U. S. Navy weapon systems and base related infrastructure. Functional areas that are included under the Engineering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Engineering, System Engineering, and Safety and Process Engineering Support</w:t>
      </w:r>
    </w:p>
    <w:p>
      <w:pPr>
        <w:pBdr>
          <w:top w:space="5"/>
          <w:left w:space="5"/>
          <w:bottom w:space="5"/>
          <w:right w:space="5"/>
        </w:pBdr>
        <w:spacing w:after="0"/>
        <w:ind w:left="225"/>
        <w:jc w:val="left"/>
      </w:pPr>
      <w:r>
        <w:rPr>
          <w:rFonts w:ascii="Times New Roman" w:hAnsi="Times New Roman"/>
          <w:b w:val="false"/>
          <w:i w:val="false"/>
          <w:color w:val="000000"/>
          <w:sz w:val="22"/>
        </w:rPr>
        <w:t>Software Engineering, Development, Programming, and Network Support</w:t>
      </w:r>
    </w:p>
    <w:p>
      <w:pPr>
        <w:pBdr>
          <w:top w:space="5"/>
          <w:left w:space="5"/>
          <w:bottom w:space="5"/>
          <w:right w:space="5"/>
        </w:pBdr>
        <w:spacing w:after="0"/>
        <w:ind w:left="225"/>
        <w:jc w:val="left"/>
      </w:pPr>
      <w:r>
        <w:rPr>
          <w:rFonts w:ascii="Times New Roman" w:hAnsi="Times New Roman"/>
          <w:b w:val="false"/>
          <w:i w:val="false"/>
          <w:color w:val="000000"/>
          <w:sz w:val="22"/>
        </w:rPr>
        <w:t>In-Service Engineering, Fleet Introduction, Installation and Checkout and Provisioning Support</w:t>
      </w:r>
    </w:p>
    <w:p>
      <w:pPr>
        <w:pBdr>
          <w:top w:space="5"/>
          <w:left w:space="5"/>
          <w:bottom w:space="5"/>
          <w:right w:space="5"/>
        </w:pBdr>
        <w:spacing w:after="0"/>
        <w:ind w:left="225"/>
        <w:jc w:val="left"/>
      </w:pPr>
      <w:r>
        <w:rPr>
          <w:rFonts w:ascii="Times New Roman" w:hAnsi="Times New Roman"/>
          <w:b w:val="false"/>
          <w:i w:val="false"/>
          <w:color w:val="000000"/>
          <w:sz w:val="22"/>
        </w:rPr>
        <w:t>Measurement Facilities, Range, and Instrumentation Support</w:t>
      </w:r>
    </w:p>
    <w:p>
      <w:pPr>
        <w:pBdr>
          <w:top w:space="5"/>
          <w:left w:space="5"/>
          <w:bottom w:space="5"/>
          <w:right w:space="5"/>
        </w:pBdr>
        <w:spacing w:after="0"/>
        <w:ind w:left="225"/>
        <w:jc w:val="left"/>
      </w:pPr>
      <w:r>
        <w:rPr>
          <w:rFonts w:ascii="Times New Roman" w:hAnsi="Times New Roman"/>
          <w:b w:val="false"/>
          <w:i w:val="false"/>
          <w:color w:val="000000"/>
          <w:sz w:val="22"/>
        </w:rPr>
        <w:t>Interoperability, Test and Evaluation, Trials Support</w:t>
      </w:r>
    </w:p>
    <w:p>
      <w:pPr>
        <w:pBdr>
          <w:top w:space="5"/>
          <w:left w:space="5"/>
          <w:bottom w:space="5"/>
          <w:right w:space="5"/>
        </w:pBdr>
        <w:spacing w:after="0"/>
        <w:ind w:left="225"/>
        <w:jc w:val="left"/>
      </w:pPr>
      <w:r>
        <w:rPr>
          <w:rFonts w:ascii="Times New Roman" w:hAnsi="Times New Roman"/>
          <w:b w:val="false"/>
          <w:i w:val="false"/>
          <w:color w:val="000000"/>
          <w:sz w:val="22"/>
        </w:rPr>
        <w:t>Research and Development Support</w:t>
      </w:r>
    </w:p>
    <w:p>
      <w:pPr>
        <w:pBdr>
          <w:top w:space="5"/>
          <w:left w:space="5"/>
          <w:bottom w:space="5"/>
          <w:right w:space="5"/>
        </w:pBdr>
        <w:spacing w:after="0"/>
        <w:ind w:left="225"/>
        <w:jc w:val="left"/>
      </w:pPr>
      <w:r>
        <w:rPr>
          <w:rFonts w:ascii="Times New Roman" w:hAnsi="Times New Roman"/>
          <w:b w:val="false"/>
          <w:i w:val="false"/>
          <w:color w:val="000000"/>
          <w:sz w:val="22"/>
        </w:rPr>
        <w:t>Modeling, Simulation, Stimulation, and Analysis Support</w:t>
      </w:r>
    </w:p>
    <w:p>
      <w:pPr>
        <w:pBdr>
          <w:top w:space="5"/>
          <w:left w:space="5"/>
          <w:bottom w:space="5"/>
          <w:right w:space="5"/>
        </w:pBdr>
        <w:spacing w:after="0"/>
        <w:ind w:left="225"/>
        <w:jc w:val="left"/>
      </w:pPr>
      <w:r>
        <w:rPr>
          <w:rFonts w:ascii="Times New Roman" w:hAnsi="Times New Roman"/>
          <w:b w:val="false"/>
          <w:i w:val="false"/>
          <w:color w:val="000000"/>
          <w:sz w:val="22"/>
        </w:rPr>
        <w:t>Prototyping, Pre-Production, Model-Making, and Fabrication Support</w:t>
      </w:r>
    </w:p>
    <w:p>
      <w:pPr>
        <w:pBdr>
          <w:top w:space="5"/>
          <w:left w:space="5"/>
          <w:bottom w:space="5"/>
          <w:right w:space="5"/>
        </w:pBdr>
        <w:spacing w:after="0"/>
        <w:ind w:left="225"/>
        <w:jc w:val="left"/>
      </w:pPr>
      <w:r>
        <w:rPr>
          <w:rFonts w:ascii="Times New Roman" w:hAnsi="Times New Roman"/>
          <w:b w:val="false"/>
          <w:i w:val="false"/>
          <w:color w:val="000000"/>
          <w:sz w:val="22"/>
        </w:rPr>
        <w:t>System Design Documentation and Technical Data Support</w:t>
      </w:r>
    </w:p>
    <w:p>
      <w:pPr>
        <w:pBdr>
          <w:top w:space="5"/>
          <w:left w:space="5"/>
          <w:bottom w:space="5"/>
          <w:right w:space="5"/>
        </w:pBdr>
        <w:spacing w:after="0"/>
        <w:ind w:left="225"/>
        <w:jc w:val="left"/>
      </w:pPr>
      <w:r>
        <w:rPr>
          <w:rFonts w:ascii="Times New Roman" w:hAnsi="Times New Roman"/>
          <w:b w:val="false"/>
          <w:i w:val="false"/>
          <w:color w:val="000000"/>
          <w:sz w:val="22"/>
        </w:rPr>
        <w:t>Reliability, Maintainability, and Availability (RM&amp;A) Support</w:t>
      </w:r>
    </w:p>
    <w:p>
      <w:pPr>
        <w:pBdr>
          <w:top w:space="5"/>
          <w:left w:space="5"/>
          <w:bottom w:space="5"/>
          <w:right w:space="5"/>
        </w:pBdr>
        <w:spacing w:after="0"/>
        <w:ind w:left="225"/>
        <w:jc w:val="left"/>
      </w:pPr>
      <w:r>
        <w:rPr>
          <w:rFonts w:ascii="Times New Roman" w:hAnsi="Times New Roman"/>
          <w:b w:val="false"/>
          <w:i w:val="false"/>
          <w:color w:val="000000"/>
          <w:sz w:val="22"/>
        </w:rPr>
        <w:t>Inactivation and Disposal Support</w:t>
      </w:r>
    </w:p>
    <w:p>
      <w:pPr>
        <w:pBdr>
          <w:top w:space="5"/>
          <w:left w:space="5"/>
          <w:bottom w:space="5"/>
          <w:right w:space="5"/>
        </w:pBdr>
        <w:spacing w:after="0"/>
        <w:ind w:left="225"/>
        <w:jc w:val="left"/>
      </w:pPr>
      <w:r>
        <w:rPr>
          <w:rFonts w:ascii="Times New Roman" w:hAnsi="Times New Roman"/>
          <w:b w:val="false"/>
          <w:i w:val="false"/>
          <w:color w:val="000000"/>
          <w:sz w:val="22"/>
        </w:rPr>
        <w:t>Biochemical Engineering Support</w:t>
      </w:r>
    </w:p>
    <w:p>
      <w:pPr>
        <w:pBdr>
          <w:top w:space="5"/>
          <w:left w:space="5"/>
          <w:bottom w:space="5"/>
          <w:right w:space="5"/>
        </w:pBdr>
        <w:spacing w:after="0"/>
        <w:ind w:left="225"/>
        <w:jc w:val="left"/>
      </w:pPr>
      <w:r>
        <w:rPr>
          <w:rFonts w:ascii="Times New Roman" w:hAnsi="Times New Roman"/>
          <w:b/>
          <w:i/>
          <w:color w:val="000000"/>
          <w:sz w:val="22"/>
        </w:rPr>
        <w:t>Program Management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applying the business, financial management, and technical disciplines required to support planning, organizing, staffing, controlling, and leading team efforts in managing acquisition programs such that the results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p>
    <w:p>
      <w:pPr>
        <w:pBdr>
          <w:top w:space="5"/>
          <w:left w:space="5"/>
          <w:bottom w:space="5"/>
          <w:right w:space="5"/>
        </w:pBdr>
        <w:spacing w:after="0"/>
        <w:ind w:left="225"/>
        <w:jc w:val="left"/>
      </w:pPr>
      <w:r>
        <w:rPr>
          <w:rFonts w:ascii="Times New Roman" w:hAnsi="Times New Roman"/>
          <w:b w:val="false"/>
          <w:i w:val="false"/>
          <w:color w:val="000000"/>
          <w:sz w:val="22"/>
        </w:rPr>
        <w:t>This category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 (WAN) that are outside the cognizance of the Next Generation (NGEN) and NGEN Recompete (NGEN-R). Modify, implement and maintain web based information systems and links. Develop web-site structure, prepare documentation for population, implement and maintain web sites. Conduct IA analyses, develop, recommend, and implement, monitor, update, and maintain, IA practices, procedures, equipment, algorithms, and hardware that are outside the cognizance of NGEN and NGEN-R. This functional area also provides systems engineering and technical support for establishment, test, upgrade, and operational support of systems, networks, workstations and support equipment hardware and software that are outside the cognizance of NGEN and NGEN-R. Functional areas that are included under the Program Management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Financial Analysis and Budget Support</w:t>
      </w:r>
    </w:p>
    <w:p>
      <w:pPr>
        <w:pBdr>
          <w:top w:space="5"/>
          <w:left w:space="5"/>
          <w:bottom w:space="5"/>
          <w:right w:space="5"/>
        </w:pBdr>
        <w:spacing w:after="0"/>
        <w:ind w:left="225"/>
        <w:jc w:val="left"/>
      </w:pPr>
      <w:r>
        <w:rPr>
          <w:rFonts w:ascii="Times New Roman" w:hAnsi="Times New Roman"/>
          <w:b w:val="false"/>
          <w:i w:val="false"/>
          <w:color w:val="000000"/>
          <w:sz w:val="22"/>
        </w:rPr>
        <w:t>Quality Assurance (QA) Support</w:t>
      </w:r>
    </w:p>
    <w:p>
      <w:pPr>
        <w:pBdr>
          <w:top w:space="5"/>
          <w:left w:space="5"/>
          <w:bottom w:space="5"/>
          <w:right w:space="5"/>
        </w:pBdr>
        <w:spacing w:after="0"/>
        <w:ind w:left="225"/>
        <w:jc w:val="left"/>
      </w:pPr>
      <w:r>
        <w:rPr>
          <w:rFonts w:ascii="Times New Roman" w:hAnsi="Times New Roman"/>
          <w:b w:val="false"/>
          <w:i w:val="false"/>
          <w:color w:val="000000"/>
          <w:sz w:val="22"/>
        </w:rPr>
        <w:t>Functional and Direct Programmatic Administrative Support</w:t>
      </w:r>
    </w:p>
    <w:p>
      <w:pPr>
        <w:pBdr>
          <w:top w:space="5"/>
          <w:left w:space="5"/>
          <w:bottom w:space="5"/>
          <w:right w:space="5"/>
        </w:pBdr>
        <w:spacing w:after="0"/>
        <w:ind w:left="225"/>
        <w:jc w:val="left"/>
      </w:pPr>
      <w:r>
        <w:rPr>
          <w:rFonts w:ascii="Times New Roman" w:hAnsi="Times New Roman"/>
          <w:b w:val="false"/>
          <w:i w:val="false"/>
          <w:color w:val="000000"/>
          <w:sz w:val="22"/>
        </w:rPr>
        <w:t>Professional Development and Training Support</w:t>
      </w:r>
    </w:p>
    <w:p>
      <w:pPr>
        <w:pBdr>
          <w:top w:space="5"/>
          <w:left w:space="5"/>
          <w:bottom w:space="5"/>
          <w:right w:space="5"/>
        </w:pBdr>
        <w:spacing w:after="0"/>
        <w:ind w:left="225"/>
        <w:jc w:val="left"/>
      </w:pPr>
      <w:r>
        <w:rPr>
          <w:rFonts w:ascii="Times New Roman" w:hAnsi="Times New Roman"/>
          <w:b w:val="false"/>
          <w:i w:val="false"/>
          <w:color w:val="000000"/>
          <w:sz w:val="22"/>
        </w:rPr>
        <w:t>Analytical and Organizational Assessment Support</w:t>
      </w:r>
    </w:p>
    <w:p>
      <w:pPr>
        <w:pBdr>
          <w:top w:space="5"/>
          <w:left w:space="5"/>
          <w:bottom w:space="5"/>
          <w:right w:space="5"/>
        </w:pBdr>
        <w:spacing w:after="0"/>
        <w:ind w:left="225"/>
        <w:jc w:val="left"/>
      </w:pPr>
      <w:r>
        <w:rPr>
          <w:rFonts w:ascii="Times New Roman" w:hAnsi="Times New Roman"/>
          <w:b w:val="false"/>
          <w:i w:val="false"/>
          <w:color w:val="000000"/>
          <w:sz w:val="22"/>
        </w:rPr>
        <w:t>Database Administrators</w:t>
      </w:r>
    </w:p>
    <w:p>
      <w:pPr>
        <w:pBdr>
          <w:top w:space="5"/>
          <w:left w:space="5"/>
          <w:bottom w:space="5"/>
          <w:right w:space="5"/>
        </w:pBdr>
        <w:spacing w:after="0"/>
        <w:ind w:left="225"/>
        <w:jc w:val="left"/>
      </w:pPr>
      <w:r>
        <w:rPr>
          <w:rFonts w:ascii="Times New Roman" w:hAnsi="Times New Roman"/>
          <w:b w:val="false"/>
          <w:i w:val="false"/>
          <w:color w:val="000000"/>
          <w:sz w:val="22"/>
        </w:rPr>
        <w:t>Public Affairs and Multimedia Support</w:t>
      </w:r>
    </w:p>
    <w:p>
      <w:pPr>
        <w:pBdr>
          <w:top w:space="5"/>
          <w:left w:space="5"/>
          <w:bottom w:space="5"/>
          <w:right w:space="5"/>
        </w:pBdr>
        <w:spacing w:after="0"/>
        <w:ind w:left="225"/>
        <w:jc w:val="left"/>
      </w:pPr>
      <w:r>
        <w:rPr>
          <w:rFonts w:ascii="Times New Roman" w:hAnsi="Times New Roman"/>
          <w:b w:val="false"/>
          <w:i w:val="false"/>
          <w:color w:val="000000"/>
          <w:sz w:val="22"/>
        </w:rPr>
        <w:t>Logistics Support</w:t>
      </w:r>
    </w:p>
    <w:p>
      <w:pPr>
        <w:pBdr>
          <w:top w:space="5"/>
          <w:left w:space="5"/>
          <w:bottom w:space="5"/>
          <w:right w:space="5"/>
        </w:pBdr>
        <w:spacing w:after="0"/>
        <w:ind w:left="225"/>
        <w:jc w:val="left"/>
      </w:pPr>
      <w:r>
        <w:rPr>
          <w:rFonts w:ascii="Times New Roman" w:hAnsi="Times New Roman"/>
          <w:b w:val="false"/>
          <w:i w:val="false"/>
          <w:color w:val="000000"/>
          <w:sz w:val="22"/>
        </w:rPr>
        <w:t>Configuration Management (CM) Support</w:t>
      </w:r>
    </w:p>
    <w:p>
      <w:pPr>
        <w:pBdr>
          <w:top w:space="5"/>
          <w:left w:space="5"/>
          <w:bottom w:space="5"/>
          <w:right w:space="5"/>
        </w:pBdr>
        <w:spacing w:after="0"/>
        <w:ind w:left="225"/>
        <w:jc w:val="left"/>
      </w:pPr>
      <w:r>
        <w:rPr>
          <w:rFonts w:ascii="Times New Roman" w:hAnsi="Times New Roman"/>
          <w:b w:val="false"/>
          <w:i w:val="false"/>
          <w:color w:val="000000"/>
          <w:sz w:val="22"/>
        </w:rPr>
        <w:t>Information System (IS) Development, Information Assurance (IA), and Information Technology (IT) Support</w:t>
      </w:r>
    </w:p>
    <w:p>
      <w:pPr>
        <w:pBdr>
          <w:top w:space="5"/>
          <w:left w:space="5"/>
          <w:bottom w:space="5"/>
          <w:right w:space="5"/>
        </w:pBdr>
        <w:spacing w:after="0"/>
        <w:ind w:left="225"/>
        <w:jc w:val="left"/>
      </w:pPr>
      <w:r>
        <w:rPr>
          <w:rFonts w:ascii="Times New Roman" w:hAnsi="Times New Roman"/>
          <w:b w:val="false"/>
          <w:i w:val="false"/>
          <w:color w:val="000000"/>
          <w:sz w:val="22"/>
        </w:rPr>
        <w:t>Computer Systems Analysts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