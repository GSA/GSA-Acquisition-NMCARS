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**ID__NMCARS_5206.3025__ID**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5206.302-5</w:t>
      </w:r>
      <w:r>
        <w:rPr>
          <w:rFonts w:ascii="Times New Roman" w:hAnsi="Times New Roman"/>
          <w:i w:val="false"/>
          <w:color w:val="000000"/>
          <w:sz w:val="24"/>
        </w:rPr>
        <w:t xml:space="preserve"> Authorized or required by statute.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</w:t>
      </w:r>
      <w:r>
        <w:rPr>
          <w:rFonts w:ascii="Times New Roman" w:hAnsi="Times New Roman"/>
          <w:b w:val="false"/>
          <w:i/>
          <w:color w:val="000000"/>
          <w:sz w:val="22"/>
        </w:rPr>
        <w:t>Application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 Prior to awarding a SBIR/STTR Phase III contract, the Contracting Officer must affirm in the BCM that the SBIR/STTR Phase III award is derived from, extends, or completes efforts made under prior SBIR/STTR Phase I or II awards and is authorized pursuant to 15 U.S.C. 638(r)(4).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