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**ID__NMCARS_5250.102170__ID**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5250.102-1-70</w:t>
      </w:r>
      <w:r>
        <w:rPr>
          <w:rFonts w:ascii="Times New Roman" w:hAnsi="Times New Roman"/>
          <w:i w:val="false"/>
          <w:color w:val="000000"/>
          <w:sz w:val="24"/>
        </w:rPr>
        <w:t xml:space="preserve"> Delegations.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Military Departments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Subject to the restrictions on delegations of authority in DFARS Part 250 and FAR 50.102-1 and 50.102-3, HCAs may exercise without power of redelegation, the authority contained in the Act and Executive Order for amounts not exceeding the threshold at FAR 50.102-1(b).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HCAs may deny any request, regardless of dollar value.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ASN(RDA) is the approval authority for requests to obligate the Government in excess of the threshold at FAR 50.102-1(b). Submit requests for adjudication by the Navy Contract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Adjustment Board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DFARS 250.102-1-70 - Extraordinary Contractual Relief pursuant to [insert “Public Law 85-804” or “Executive Order 10789”].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