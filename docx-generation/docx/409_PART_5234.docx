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**ID__NMCARS_PART_5234__ID**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5234</w:t>
      </w:r>
      <w:r>
        <w:rPr>
          <w:rFonts w:ascii="Times New Roman" w:hAnsi="Times New Roman"/>
          <w:color w:val="000000"/>
        </w:rPr>
        <w:t xml:space="preserve"> MAJOR SYSTEM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5234.2 EARNED VALUE MANAGEMENT SYSTEM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5234.203 Solicitation provisions and contract clause.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5234.70 — ACQUISITION OF MAJOR WEAPON SYSTEMS AS 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5234.7002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34.2.dita#NMCARS_SUBPART_5234.2" Type="http://schemas.openxmlformats.org/officeDocument/2006/relationships/hyperlink" Id="rId4"/>
    <Relationship TargetMode="External" Target="5234.203.dita#NMCARS_5234.203" Type="http://schemas.openxmlformats.org/officeDocument/2006/relationships/hyperlink" Id="rId5"/>
    <Relationship TargetMode="External" Target="SUBPART_5234.70.dita#NMCARS_SUBPART_5234.70" Type="http://schemas.openxmlformats.org/officeDocument/2006/relationships/hyperlink" Id="rId6"/>
    <Relationship TargetMode="External" Target="5234.7002.dita#NMCARS_5234.7002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