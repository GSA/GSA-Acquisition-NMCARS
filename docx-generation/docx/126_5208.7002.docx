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**ID__NMCARS_5208.7002__ID**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5208.7002</w:t>
      </w:r>
      <w:r>
        <w:rPr>
          <w:rFonts w:ascii="Times New Roman" w:hAnsi="Times New Roman"/>
          <w:color w:val="000000"/>
          <w:sz w:val="31"/>
        </w:rPr>
        <w:t xml:space="preserve"> Assignment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When contracting responsibility has been assigned to the DON under the DOD Coordinated Acquisition Program, the Commander, NAVSUPSYSCOM shall assign contracting responsibilities to a particular contracting activity.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