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**ID__NMCARS_PART_5232__ID**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5232</w:t>
      </w:r>
      <w:r>
        <w:rPr>
          <w:rFonts w:ascii="Times New Roman" w:hAnsi="Times New Roman"/>
          <w:color w:val="000000"/>
        </w:rPr>
        <w:t xml:space="preserve"> CONTRACT FINANCING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5232.2 — COMMERCIAL ITEM PURCHASE FINANCING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5232.202 General.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5232.202-1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5232.4 — ADVANCE PAYMENTS FOR NON–COMMERCIAL ITEMS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5232.402 General.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5232.5 — PROGRESS PAYMENTS BASED ON COSTS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5232.501 General.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5232.501-2 Unusual progress payments.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5232.6 — CONTRACT DEBTS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5232.607 Installment payments and deferment of collection.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5232.607-2 Deferment of collection.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5232.690 DON claims against a contractor.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5232.70 — ELECTRONIC SUBMISSION AND PROCESSING OF PAYMENT REQUESTS AND RECEIVING REPORTS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5232.7003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32.2.dita#NMCARS_SUBPART_5232.2" Type="http://schemas.openxmlformats.org/officeDocument/2006/relationships/hyperlink" Id="rId4"/>
    <Relationship TargetMode="External" Target="5232.202.dita#NMCARS_5232.202" Type="http://schemas.openxmlformats.org/officeDocument/2006/relationships/hyperlink" Id="rId5"/>
    <Relationship TargetMode="External" Target="5232.2021.dita#NMCARS_5232.2021" Type="http://schemas.openxmlformats.org/officeDocument/2006/relationships/hyperlink" Id="rId6"/>
    <Relationship TargetMode="External" Target="SUBPART_5232.4.dita#NMCARS_SUBPART_5232.4" Type="http://schemas.openxmlformats.org/officeDocument/2006/relationships/hyperlink" Id="rId7"/>
    <Relationship TargetMode="External" Target="5232.402.dita#NMCARS_5232.402" Type="http://schemas.openxmlformats.org/officeDocument/2006/relationships/hyperlink" Id="rId8"/>
    <Relationship TargetMode="External" Target="SUBPART_5232.5.dita#NMCARS_SUBPART_5232.5" Type="http://schemas.openxmlformats.org/officeDocument/2006/relationships/hyperlink" Id="rId9"/>
    <Relationship TargetMode="External" Target="5232.501.dita#NMCARS_5232.501" Type="http://schemas.openxmlformats.org/officeDocument/2006/relationships/hyperlink" Id="rId10"/>
    <Relationship TargetMode="External" Target="5232.5012.dita#NMCARS_5232.5012" Type="http://schemas.openxmlformats.org/officeDocument/2006/relationships/hyperlink" Id="rId11"/>
    <Relationship TargetMode="External" Target="SUBPART_5232.6.dita#NMCARS_SUBPART_5232.6" Type="http://schemas.openxmlformats.org/officeDocument/2006/relationships/hyperlink" Id="rId12"/>
    <Relationship TargetMode="External" Target="5232.607.dita#NMCARS_5232.607" Type="http://schemas.openxmlformats.org/officeDocument/2006/relationships/hyperlink" Id="rId13"/>
    <Relationship TargetMode="External" Target="5232.6072.dita#NMCARS_5232.6072" Type="http://schemas.openxmlformats.org/officeDocument/2006/relationships/hyperlink" Id="rId14"/>
    <Relationship TargetMode="External" Target="5232.690.dita#NMCARS_5232.690" Type="http://schemas.openxmlformats.org/officeDocument/2006/relationships/hyperlink" Id="rId15"/>
    <Relationship TargetMode="External" Target="SUBPART_5232.70.dita#NMCARS_SUBPART_5232.70" Type="http://schemas.openxmlformats.org/officeDocument/2006/relationships/hyperlink" Id="rId16"/>
    <Relationship TargetMode="External" Target="5232.7003.dita#NMCARS_5232.7003" Type="http://schemas.openxmlformats.org/officeDocument/2006/relationships/hyperlink" Id="rId1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