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**ID__NMCARS_5232.607__ID**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5232.607</w:t>
      </w:r>
      <w:r>
        <w:rPr>
          <w:rFonts w:ascii="Times New Roman" w:hAnsi="Times New Roman"/>
          <w:color w:val="000000"/>
          <w:sz w:val="31"/>
        </w:rPr>
        <w:t xml:space="preserve"> Installment payments and deferment of collection.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