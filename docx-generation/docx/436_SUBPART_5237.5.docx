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**ID__NMCARS_SUBPART_5237.5__ID**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5237.5</w:t>
      </w:r>
      <w:r>
        <w:rPr>
          <w:rFonts w:ascii="Times New Roman" w:hAnsi="Times New Roman"/>
          <w:color w:val="000000"/>
          <w:sz w:val="36"/>
        </w:rPr>
        <w:t xml:space="preserve"> — MANAGEMENT OVERSIGHT OF SERVICE CONTRACTS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