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**ID__NMCARS_5223.3703__ID**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5223.370-3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DON policy is to ensure the safe handling of all ammunition and explosives (A&amp;E).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