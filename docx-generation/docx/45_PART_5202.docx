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5202</w:t>
      </w:r>
      <w:r>
        <w:rPr>
          <w:rFonts w:ascii="Times New Roman" w:hAnsi="Times New Roman"/>
          <w:color w:val="000000"/>
        </w:rPr>
        <w:t xml:space="preserve"> DEFINITIONS OF WORDS AND TERMS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5202.1 —DEFINITIONS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Definitions.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2.1.dita#NMCARS_SUBPART_5202.1" Type="http://schemas.openxmlformats.org/officeDocument/2006/relationships/hyperlink" Id="rId4"/>
    <Relationship TargetMode="External" Target="SUBPART_5201.1_Definitions.dita#NMCARS2-SUBPART_5201.1_Definition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