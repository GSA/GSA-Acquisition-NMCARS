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**ID__NMCARS_Annex-11__ID**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 xml:space="preserve">ANNEX 11 – [RESERVED] </w:t>
      </w:r>
      <w:r>
        <w:rPr>
          <w:rFonts w:ascii="Times New Roman" w:hAnsi="Times New Roman"/>
          <w:color w:val="000000"/>
        </w:rPr>
        <w:t>**ref__NMCARS_Annex-11__ref**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