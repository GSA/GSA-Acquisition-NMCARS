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**ID__NMCARS_5206.30391__ID**</w:t>
      </w:r>
    </w:p>
    <w:p>
      <w:pPr>
        <w:pStyle w:val="Heading4"/>
        <w:spacing w:after="269"/>
        <w:ind w:left="120"/>
        <w:jc w:val="left"/>
      </w:pPr>
      <w:r>
        <w:rPr>
          <w:rFonts w:ascii="Times New Roman" w:hAnsi="Times New Roman"/>
          <w:i w:val="false"/>
          <w:color w:val="000000"/>
          <w:sz w:val="24"/>
        </w:rPr>
        <w:t>5206.303-91</w:t>
      </w:r>
      <w:r>
        <w:rPr>
          <w:rFonts w:ascii="Times New Roman" w:hAnsi="Times New Roman"/>
          <w:i w:val="false"/>
          <w:color w:val="000000"/>
          <w:sz w:val="24"/>
        </w:rPr>
        <w:t xml:space="preserve"> Bridge Contract Status Update.</w:t>
      </w:r>
    </w:p>
    <w:p>
      <w:pPr>
        <w:pBdr>
          <w:top w:space="5"/>
          <w:left w:space="5"/>
          <w:bottom w:space="5"/>
          <w:right w:space="5"/>
        </w:pBdr>
        <w:spacing w:after="0"/>
        <w:ind w:left="225"/>
        <w:jc w:val="left"/>
      </w:pPr>
      <w:r>
        <w:rPr>
          <w:rFonts w:ascii="Times New Roman" w:hAnsi="Times New Roman"/>
          <w:b w:val="false"/>
          <w:i w:val="false"/>
          <w:color w:val="000000"/>
          <w:sz w:val="22"/>
        </w:rPr>
        <w:t>(a) In the case of bridge contracts to provide for continuation of a service to be performed through a services contract awarded due to inadequate planning, as defined in paragraph (b) of this subsection, with a total estimated valued at or above $10 million, HCAs shall provide a status update (including rationale for using the bridge contract) to the SSM via email at seniorservicesmanage.fct@navy.mil, with the subject “[Activity Name] NMCARS 5206.303-91 Bridge Contract Status Update”, at the midpoint of the current bridge contract period of performance to allow sufficient time to finalize disposition prior to the end of the bridge contract period of performance.</w:t>
      </w:r>
    </w:p>
    <w:p>
      <w:pPr>
        <w:pBdr>
          <w:top w:space="5"/>
          <w:left w:space="5"/>
          <w:bottom w:space="5"/>
          <w:right w:space="5"/>
        </w:pBdr>
        <w:spacing w:after="0"/>
        <w:ind w:left="225"/>
        <w:jc w:val="left"/>
      </w:pPr>
      <w:r>
        <w:rPr>
          <w:rFonts w:ascii="Times New Roman" w:hAnsi="Times New Roman"/>
          <w:b w:val="false"/>
          <w:i w:val="false"/>
          <w:color w:val="000000"/>
          <w:sz w:val="22"/>
        </w:rPr>
        <w:t>(b) All bridge contracts are considered awarded due to inadequate planning except in the case of protest, urgent requirements, or evaluation delays during the source selection process.</w:t>
      </w:r>
    </w:p>
    <w:p>
      <w:pPr>
        <w:pBdr>
          <w:top w:space="5"/>
          <w:left w:space="5"/>
          <w:bottom w:space="5"/>
          <w:right w:space="5"/>
        </w:pBdr>
        <w:spacing w:after="0"/>
        <w:ind w:left="225"/>
        <w:jc w:val="left"/>
      </w:pPr>
      <w:r>
        <w:rPr>
          <w:rFonts w:ascii="Times New Roman" w:hAnsi="Times New Roman"/>
          <w:b w:val="false"/>
          <w:i w:val="false"/>
          <w:color w:val="000000"/>
          <w:sz w:val="22"/>
        </w:rPr>
        <w:t>(c) This subsection does not apply to:</w:t>
      </w:r>
    </w:p>
    <w:p>
      <w:pPr>
        <w:pBdr>
          <w:top w:space="5"/>
          <w:left w:space="5"/>
          <w:bottom w:space="5"/>
          <w:right w:space="5"/>
        </w:pBdr>
        <w:spacing w:after="0"/>
        <w:ind w:left="585"/>
        <w:jc w:val="left"/>
      </w:pPr>
      <w:r>
        <w:rPr>
          <w:rFonts w:ascii="Times New Roman" w:hAnsi="Times New Roman"/>
          <w:b w:val="false"/>
          <w:i w:val="false"/>
          <w:color w:val="000000"/>
          <w:sz w:val="22"/>
        </w:rPr>
        <w:t>(1) Services contracts in support of contingency operations, humanitarian assistance, or disaster relief;</w:t>
      </w:r>
    </w:p>
    <w:p>
      <w:pPr>
        <w:pBdr>
          <w:top w:space="5"/>
          <w:left w:space="5"/>
          <w:bottom w:space="5"/>
          <w:right w:space="5"/>
        </w:pBdr>
        <w:spacing w:after="0"/>
        <w:ind w:left="585"/>
        <w:jc w:val="left"/>
      </w:pPr>
      <w:r>
        <w:rPr>
          <w:rFonts w:ascii="Times New Roman" w:hAnsi="Times New Roman"/>
          <w:b w:val="false"/>
          <w:i w:val="false"/>
          <w:color w:val="000000"/>
          <w:sz w:val="22"/>
        </w:rPr>
        <w:t>(2) Services contracts in support of a national security emergency declared with respect to a named operation; or</w:t>
      </w:r>
    </w:p>
    <w:p>
      <w:pPr>
        <w:pBdr>
          <w:top w:space="5"/>
          <w:left w:space="5"/>
          <w:bottom w:space="5"/>
          <w:right w:space="5"/>
        </w:pBdr>
        <w:spacing w:after="0"/>
        <w:ind w:left="585"/>
        <w:jc w:val="left"/>
      </w:pPr>
      <w:r>
        <w:rPr>
          <w:rFonts w:ascii="Times New Roman" w:hAnsi="Times New Roman"/>
          <w:b w:val="false"/>
          <w:i w:val="false"/>
          <w:color w:val="000000"/>
          <w:sz w:val="22"/>
        </w:rPr>
        <w:t>(3) Services contracts entered into pursuant to an international agreement.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