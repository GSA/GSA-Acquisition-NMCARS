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**ID__NMCARS_5201.6021__ID**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24"/>
        </w:rPr>
        <w:t>5201.602-1</w:t>
      </w:r>
      <w:r>
        <w:rPr>
          <w:rFonts w:ascii="Times New Roman" w:hAnsi="Times New Roman"/>
          <w:i w:val="false"/>
          <w:color w:val="000000"/>
          <w:sz w:val="24"/>
        </w:rPr>
        <w:t xml:space="preserve"> Authority.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 Contract documents shall be forwarded to the appropriate attorney or attorneys in the Office of General Counsel for review as to form and legality.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