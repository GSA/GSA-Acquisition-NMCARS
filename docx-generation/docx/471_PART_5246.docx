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**ID__NMCARS_PART_5246__ID**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5246</w:t>
      </w:r>
      <w:r>
        <w:rPr>
          <w:rFonts w:ascii="Times New Roman" w:hAnsi="Times New Roman"/>
          <w:color w:val="000000"/>
        </w:rPr>
        <w:t xml:space="preserve"> QUALITY ASSURANCE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5246.7 – WARRANTIES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5246.703 Criteria for use of warranties.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5246.704 Authority for use of warranties.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5246.706 Warranty terms and conditions.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46.7.dita#NMCARS_SUBPART_5246.7" Type="http://schemas.openxmlformats.org/officeDocument/2006/relationships/hyperlink" Id="rId4"/>
    <Relationship TargetMode="External" Target="5246.703.dita#NMCARS_5246.703" Type="http://schemas.openxmlformats.org/officeDocument/2006/relationships/hyperlink" Id="rId5"/>
    <Relationship TargetMode="External" Target="5246.704.dita#NMCARS_5246.704" Type="http://schemas.openxmlformats.org/officeDocument/2006/relationships/hyperlink" Id="rId6"/>
    <Relationship TargetMode="External" Target="5246.706.dita#NMCARS_5246.706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