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**ID__NMCARS_5216.504__ID**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5216.504</w:t>
      </w:r>
      <w:r>
        <w:rPr>
          <w:rFonts w:ascii="Times New Roman" w:hAnsi="Times New Roman"/>
          <w:color w:val="000000"/>
          <w:sz w:val="31"/>
        </w:rPr>
        <w:t xml:space="preserve"> Indefinite–quantity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Planning the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(ii)(D)(1) Except for the determination under FAR 16.504(c)(1)(ii)(D)(1)(iv), the Deputy/Assistant Commander for Contracts, without power of redelegation, is the approval authority.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DASN(P), without power of redelegation, is the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HCAs shall submit the body of the D&amp;F, in the format required by Annex 7, Section 843 D&amp;F, electronically as both Word and .pdf files with a copy of the approved AS, STRAP, or MOPAS-S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216.504 – D&amp;F for Single Award [contract/task/delivery order number]”.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