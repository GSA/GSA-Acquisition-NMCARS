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**ID__NMCARS_PART_5203__ID**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5203</w:t>
      </w:r>
      <w:r>
        <w:rPr>
          <w:rFonts w:ascii="Times New Roman" w:hAnsi="Times New Roman"/>
          <w:color w:val="000000"/>
          <w:sz w:val="48"/>
        </w:rPr>
        <w:t xml:space="preserve"> IMPROPER BUSINESS PRACTICES AND PERSONAL CONFLICTS OF INTEREST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5203.1 — SAFEGUARDS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5203.101 Standards of conduct.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5203.101-1 General.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5203.104 Procurement integrity.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5203.104-7 Violations or possible violations.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5203.2-- CONTRACTOR GRATUITIES TO GOVERNMENT PERSONNEL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5203.203 Reporting suspected violations of the Gratuities clause.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5203.204 Treatment of violations.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5203.6 — CONTRACTS WITH GOVERNMENT EMPLOYEES OR ORGANIZATIONS OWNED OR CONTROLLED BY THEM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5203.602 Exceptions.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5203.8 — LIMITATIONS ON THE PAYMENT OF FUNDS TO INFLUENCE FEDERAL TRANSACTIONS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5203.806 Processing suspected violations.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5203.9 — WHISTLEBLOWER PROTECTIONS FOR CONTRACTOR EMPLOYEES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5203.903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5203.10 — CONTRACTOR CODE OF BUSINESS ETHICS AND CONDUCT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5203.1003 Requirements.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03.1.dita#NMCARS_SUBPART_5203.1" Type="http://schemas.openxmlformats.org/officeDocument/2006/relationships/hyperlink" Id="rId4"/>
    <Relationship TargetMode="External" Target="5203.101.dita#NMCARS_5203.101" Type="http://schemas.openxmlformats.org/officeDocument/2006/relationships/hyperlink" Id="rId5"/>
    <Relationship TargetMode="External" Target="5203.1011.dita#NMCARS_5203.1011" Type="http://schemas.openxmlformats.org/officeDocument/2006/relationships/hyperlink" Id="rId6"/>
    <Relationship TargetMode="External" Target="5203.104.dita#NMCARS_5203.104" Type="http://schemas.openxmlformats.org/officeDocument/2006/relationships/hyperlink" Id="rId7"/>
    <Relationship TargetMode="External" Target="5203.1047.dita#NMCARS_5203.1047" Type="http://schemas.openxmlformats.org/officeDocument/2006/relationships/hyperlink" Id="rId8"/>
    <Relationship TargetMode="External" Target="SUBPART_5203.2.dita#NMCARS_SUBPART_5203.2" Type="http://schemas.openxmlformats.org/officeDocument/2006/relationships/hyperlink" Id="rId9"/>
    <Relationship TargetMode="External" Target="5203.203.dita#NMCARS_5203.203" Type="http://schemas.openxmlformats.org/officeDocument/2006/relationships/hyperlink" Id="rId10"/>
    <Relationship TargetMode="External" Target="5203.204.dita#NMCARS_5203.204" Type="http://schemas.openxmlformats.org/officeDocument/2006/relationships/hyperlink" Id="rId11"/>
    <Relationship TargetMode="External" Target="SUBPART_5203.6.dita#NMCARS_SUBPART_5203.6" Type="http://schemas.openxmlformats.org/officeDocument/2006/relationships/hyperlink" Id="rId12"/>
    <Relationship TargetMode="External" Target="5203.602.dita#NMCARS_5203.602" Type="http://schemas.openxmlformats.org/officeDocument/2006/relationships/hyperlink" Id="rId13"/>
    <Relationship TargetMode="External" Target="SUBPART_5203.8.dita#NMCARS_SUBPART_5203.8" Type="http://schemas.openxmlformats.org/officeDocument/2006/relationships/hyperlink" Id="rId14"/>
    <Relationship TargetMode="External" Target="5203.806.dita#NMCARS_5203.806" Type="http://schemas.openxmlformats.org/officeDocument/2006/relationships/hyperlink" Id="rId15"/>
    <Relationship TargetMode="External" Target="SUBPART_5203.9.dita#NMCARS_SUBPART_5203.9" Type="http://schemas.openxmlformats.org/officeDocument/2006/relationships/hyperlink" Id="rId16"/>
    <Relationship TargetMode="External" Target="5203.903.dita#NMCARS_5203.903" Type="http://schemas.openxmlformats.org/officeDocument/2006/relationships/hyperlink" Id="rId17"/>
    <Relationship TargetMode="External" Target="SUBPART_5203.10.dita#NMCARS_SUBPART_5203.10" Type="http://schemas.openxmlformats.org/officeDocument/2006/relationships/hyperlink" Id="rId18"/>
    <Relationship TargetMode="External" Target="5203.1003.dita#NMCARS_5203.1003" Type="http://schemas.openxmlformats.org/officeDocument/2006/relationships/hyperlink" Id="rId1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