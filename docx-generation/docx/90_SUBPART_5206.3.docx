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**ID__NMCARS_SUBPART_5206.3__ID**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5206.3</w:t>
      </w:r>
      <w:r>
        <w:rPr>
          <w:rFonts w:ascii="Times New Roman" w:hAnsi="Times New Roman"/>
          <w:color w:val="000000"/>
          <w:sz w:val="36"/>
        </w:rPr>
        <w:t xml:space="preserve"> — OTHER THAN FULL AND OPEN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As used in this subpart --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“Contract” refers to both contracts and orders issued under a Basic Ordering Agreement (BOA).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“New procurement work” means a requirement that is not authorized by the terms and conditions of an existing contract (e.g., a Congressional plus-up or Foreign Military Sale (FMS) provided by another country).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