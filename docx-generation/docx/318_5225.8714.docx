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**ID__NMCARS_5225.8714__ID**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5225.871-4</w:t>
      </w:r>
      <w:r>
        <w:rPr>
          <w:rFonts w:ascii="Times New Roman" w:hAnsi="Times New Roman"/>
          <w:i w:val="false"/>
          <w:color w:val="000000"/>
          <w:sz w:val="24"/>
        </w:rPr>
        <w:t xml:space="preserve"> Statutory waivers.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 (c) Submit waiver requests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225.871-4 - NATO Cooperative Projects Statutory Waiver.”.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