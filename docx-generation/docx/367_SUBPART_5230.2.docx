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**ID__NMCARS_SUBPART_5230.2__ID**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5230.2</w:t>
      </w:r>
      <w:r>
        <w:rPr>
          <w:rFonts w:ascii="Times New Roman" w:hAnsi="Times New Roman"/>
          <w:color w:val="000000"/>
          <w:sz w:val="36"/>
        </w:rPr>
        <w:t xml:space="preserve"> —CAS PROGRAM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