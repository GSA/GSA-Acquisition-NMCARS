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**ID__NMCARS_5217.1051__ID**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5217.105-1</w:t>
      </w:r>
      <w:r>
        <w:rPr>
          <w:rFonts w:ascii="Times New Roman" w:hAnsi="Times New Roman"/>
          <w:i w:val="false"/>
          <w:color w:val="000000"/>
          <w:sz w:val="24"/>
        </w:rPr>
        <w:t xml:space="preserve"> Uses.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 HCAs have authority to award multi-year contracts, subject to restrictions contained in the FAR and DFARS. For multi-year procurements authorized by law, HCAs shall make the required determinations.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