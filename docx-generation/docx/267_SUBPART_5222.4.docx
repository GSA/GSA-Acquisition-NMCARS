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**ID__NMCARS_SUBPART_5222.4__ID**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5222.4</w:t>
      </w:r>
      <w:r>
        <w:rPr>
          <w:rFonts w:ascii="Times New Roman" w:hAnsi="Times New Roman"/>
          <w:color w:val="000000"/>
          <w:sz w:val="36"/>
        </w:rPr>
        <w:t xml:space="preserve"> —LABOR STANDARDS FOR CONTRACTS INVOLVING CONSTRUCTION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