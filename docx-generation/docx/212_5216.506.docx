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**ID__NMCARS_5216.506__ID**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5216.506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(j) The Navy task and delivery order ombudsman is Ms. Cindy Shaver, Deputy Assistant Secretary of the Navy (Procurement), 1000 Navy Pentagon, Washington, DC 20350, phone (703) 614-9600, fax (703) 614-9394, and email NCAG@navy.mil.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