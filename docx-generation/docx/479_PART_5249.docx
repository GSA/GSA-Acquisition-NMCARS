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**ID__NMCARS_PART_5249__ID**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5249</w:t>
      </w:r>
      <w:r>
        <w:rPr>
          <w:rFonts w:ascii="Times New Roman" w:hAnsi="Times New Roman"/>
          <w:color w:val="000000"/>
        </w:rPr>
        <w:t xml:space="preserve"> TERMINATION OF CONTRACTS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5249.4 —TERMINATION FOR DEFAULT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5249.402 Termination of fixed–price contracts for default.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5249.402-8 Reporting Information.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5249.403 Termination of cost–reimbursement contracts for default.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5249.70 —SPECIAL TERMINATION REQUIREMENTS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5249.7001 Congressional notification on significant contract terminations.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249.4.dita#NMCARS_SUBPART_5249.4" Type="http://schemas.openxmlformats.org/officeDocument/2006/relationships/hyperlink" Id="rId4"/>
    <Relationship TargetMode="External" Target="5249.402.dita#NMCARS_5249.402" Type="http://schemas.openxmlformats.org/officeDocument/2006/relationships/hyperlink" Id="rId5"/>
    <Relationship TargetMode="External" Target="5249.4028.dita#NMCARS_5249.4028" Type="http://schemas.openxmlformats.org/officeDocument/2006/relationships/hyperlink" Id="rId6"/>
    <Relationship TargetMode="External" Target="5249.403.dita#NMCARS_5249.403" Type="http://schemas.openxmlformats.org/officeDocument/2006/relationships/hyperlink" Id="rId7"/>
    <Relationship TargetMode="External" Target="SUBPART_5249.70.dita#NMCARS_SUBPART_5249.70" Type="http://schemas.openxmlformats.org/officeDocument/2006/relationships/hyperlink" Id="rId8"/>
    <Relationship TargetMode="External" Target="5249.7001.dita#NMCARS_5249.7001" Type="http://schemas.openxmlformats.org/officeDocument/2006/relationships/hyperlink" Id="rId9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