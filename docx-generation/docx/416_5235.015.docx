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**ID__NMCARS_5235.015__ID**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5235.015</w:t>
      </w:r>
      <w:r>
        <w:rPr>
          <w:rFonts w:ascii="Times New Roman" w:hAnsi="Times New Roman"/>
          <w:color w:val="000000"/>
          <w:sz w:val="36"/>
        </w:rPr>
        <w:t xml:space="preserve"> Contracts for research with educational institutions and nonprofit organizations.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