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**ID__NMCARS_5207.103__ID**</w:t>
      </w:r>
    </w:p>
    <w:p>
      <w:pPr>
        <w:pStyle w:val="Heading3"/>
        <w:spacing w:after="199"/>
        <w:ind w:left="120"/>
        <w:jc w:val="left"/>
      </w:pPr>
      <w:r>
        <w:rPr>
          <w:rFonts w:ascii="Times New Roman" w:hAnsi="Times New Roman"/>
          <w:color w:val="000000"/>
          <w:sz w:val="31"/>
        </w:rPr>
        <w:t>5207.103</w:t>
      </w:r>
      <w:r>
        <w:rPr>
          <w:rFonts w:ascii="Times New Roman" w:hAnsi="Times New Roman"/>
          <w:color w:val="000000"/>
          <w:sz w:val="31"/>
        </w:rPr>
        <w:t xml:space="preserve"> Agency–head responsibilities.</w:t>
      </w:r>
    </w:p>
    <w:p>
      <w:pPr>
        <w:pBdr>
          <w:top w:space="5"/>
          <w:left w:space="5"/>
          <w:bottom w:space="5"/>
          <w:right w:space="5"/>
        </w:pBdr>
        <w:spacing w:after="0"/>
        <w:ind w:left="225"/>
        <w:jc w:val="left"/>
      </w:pPr>
      <w:r>
        <w:rPr>
          <w:rFonts w:ascii="Times New Roman" w:hAnsi="Times New Roman"/>
          <w:b w:val="false"/>
          <w:i w:val="false"/>
          <w:color w:val="000000"/>
          <w:sz w:val="22"/>
        </w:rPr>
        <w:t>(d)(i) An acquisition program is a directed, funded effort that provides a new, improved, or continuing materiel, weapon or information system, or service capability in response to an approved need.</w:t>
      </w:r>
    </w:p>
    <w:p>
      <w:pPr>
        <w:pBdr>
          <w:top w:space="5"/>
          <w:left w:space="5"/>
          <w:bottom w:space="5"/>
          <w:right w:space="5"/>
        </w:pBdr>
        <w:spacing w:after="0"/>
        <w:ind w:left="225"/>
        <w:jc w:val="left"/>
      </w:pPr>
      <w:r>
        <w:rPr>
          <w:rFonts w:ascii="Times New Roman" w:hAnsi="Times New Roman"/>
          <w:b w:val="false"/>
          <w:i w:val="false"/>
          <w:color w:val="000000"/>
          <w:sz w:val="22"/>
        </w:rPr>
        <w:t>(ii) Notwithstanding the DFARS exemption for one-time buys, streamlined acquisition plans (STRAPs) are required for the following categories of acquisitions meeting the thresholds in DFARS 207.103(d)(i):</w:t>
      </w:r>
    </w:p>
    <w:p>
      <w:pPr>
        <w:numPr>
          <w:ilvl w:val="0"/>
          <w:numId w:val="1"/>
        </w:numPr>
        <w:spacing w:after="0"/>
        <w:jc w:val="left"/>
      </w:pPr>
      <w:r>
        <w:rPr>
          <w:rFonts w:ascii="Times New Roman" w:hAnsi="Times New Roman"/>
          <w:b w:val="false"/>
          <w:i w:val="false"/>
          <w:color w:val="000000"/>
          <w:sz w:val="22"/>
        </w:rPr>
        <w:t>**ID__wuzFWN__ID**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Military construction;</w:t>
      </w:r>
    </w:p>
    <w:p>
      <w:pPr>
        <w:numPr>
          <w:ilvl w:val="0"/>
          <w:numId w:val="1"/>
        </w:numPr>
        <w:spacing w:after="0"/>
        <w:jc w:val="left"/>
      </w:pPr>
      <w:r>
        <w:rPr>
          <w:rFonts w:ascii="Times New Roman" w:hAnsi="Times New Roman"/>
          <w:b w:val="false"/>
          <w:i w:val="false"/>
          <w:color w:val="000000"/>
          <w:sz w:val="22"/>
        </w:rPr>
        <w:t>**ID__vOTJGX__ID**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Commercial items;</w:t>
      </w:r>
    </w:p>
    <w:p>
      <w:pPr>
        <w:numPr>
          <w:ilvl w:val="0"/>
          <w:numId w:val="1"/>
        </w:numPr>
        <w:spacing w:after="0"/>
        <w:jc w:val="left"/>
      </w:pPr>
      <w:r>
        <w:rPr>
          <w:rFonts w:ascii="Times New Roman" w:hAnsi="Times New Roman"/>
          <w:b w:val="false"/>
          <w:i w:val="false"/>
          <w:color w:val="000000"/>
          <w:sz w:val="22"/>
        </w:rPr>
        <w:t>**ID__sRpFvy__ID**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Spare and repair parts;</w:t>
      </w:r>
    </w:p>
    <w:p>
      <w:pPr>
        <w:numPr>
          <w:ilvl w:val="0"/>
          <w:numId w:val="1"/>
        </w:numPr>
        <w:spacing w:after="0"/>
        <w:jc w:val="left"/>
      </w:pPr>
      <w:r>
        <w:rPr>
          <w:rFonts w:ascii="Times New Roman" w:hAnsi="Times New Roman"/>
          <w:b w:val="false"/>
          <w:i w:val="false"/>
          <w:color w:val="000000"/>
          <w:sz w:val="22"/>
        </w:rPr>
        <w:t>**ID__rarKjy__ID**</w:t>
      </w:r>
      <w:r>
        <w:rPr>
          <w:rFonts w:ascii="Times New Roman" w:hAnsi="Times New Roman"/>
          <w:b w:val="false"/>
          <w:i w:val="false"/>
          <w:color w:val="000000"/>
          <w:sz w:val="22"/>
        </w:rPr>
        <w:t xml:space="preserve"> </w:t>
      </w:r>
      <w:r>
        <w:rPr>
          <w:rFonts w:ascii="Times New Roman" w:hAnsi="Times New Roman"/>
          <w:b w:val="false"/>
          <w:i w:val="false"/>
          <w:color w:val="000000"/>
          <w:sz w:val="22"/>
        </w:rPr>
        <w:t>(D)</w:t>
      </w:r>
      <w:r>
        <w:rPr>
          <w:rFonts w:ascii="Times New Roman" w:hAnsi="Times New Roman"/>
          <w:b w:val="false"/>
          <w:i w:val="false"/>
          <w:color w:val="000000"/>
          <w:sz w:val="22"/>
        </w:rPr>
        <w:t xml:space="preserve"> Items of supply that are managed on a national basis where requirements are computed in accordance with established DOD/DON inventory management policy/regulation;</w:t>
      </w:r>
    </w:p>
    <w:p>
      <w:pPr>
        <w:numPr>
          <w:ilvl w:val="0"/>
          <w:numId w:val="1"/>
        </w:numPr>
        <w:spacing w:after="0"/>
        <w:jc w:val="left"/>
      </w:pPr>
      <w:r>
        <w:rPr>
          <w:rFonts w:ascii="Times New Roman" w:hAnsi="Times New Roman"/>
          <w:b w:val="false"/>
          <w:i w:val="false"/>
          <w:color w:val="000000"/>
          <w:sz w:val="22"/>
        </w:rPr>
        <w:t>**ID__MpKkhJ__ID**</w:t>
      </w:r>
      <w:r>
        <w:rPr>
          <w:rFonts w:ascii="Times New Roman" w:hAnsi="Times New Roman"/>
          <w:b w:val="false"/>
          <w:i w:val="false"/>
          <w:color w:val="000000"/>
          <w:sz w:val="22"/>
        </w:rPr>
        <w:t xml:space="preserve"> </w:t>
      </w:r>
      <w:r>
        <w:rPr>
          <w:rFonts w:ascii="Times New Roman" w:hAnsi="Times New Roman"/>
          <w:b w:val="false"/>
          <w:i w:val="false"/>
          <w:color w:val="000000"/>
          <w:sz w:val="22"/>
        </w:rPr>
        <w:t>(E)</w:t>
      </w:r>
      <w:r>
        <w:rPr>
          <w:rFonts w:ascii="Times New Roman" w:hAnsi="Times New Roman"/>
          <w:b w:val="false"/>
          <w:i w:val="false"/>
          <w:color w:val="000000"/>
          <w:sz w:val="22"/>
        </w:rPr>
        <w:t xml:space="preserve"> Overhaul and/or modification of naval vessels, small vessels and crafts (including MSC vessels/crafts);</w:t>
      </w:r>
    </w:p>
    <w:p>
      <w:pPr>
        <w:numPr>
          <w:ilvl w:val="0"/>
          <w:numId w:val="1"/>
        </w:numPr>
        <w:spacing w:after="0"/>
        <w:jc w:val="left"/>
      </w:pPr>
      <w:r>
        <w:rPr>
          <w:rFonts w:ascii="Times New Roman" w:hAnsi="Times New Roman"/>
          <w:b w:val="false"/>
          <w:i w:val="false"/>
          <w:color w:val="000000"/>
          <w:sz w:val="22"/>
        </w:rPr>
        <w:t>**ID__ezEubH__ID**</w:t>
      </w:r>
      <w:r>
        <w:rPr>
          <w:rFonts w:ascii="Times New Roman" w:hAnsi="Times New Roman"/>
          <w:b w:val="false"/>
          <w:i w:val="false"/>
          <w:color w:val="000000"/>
          <w:sz w:val="22"/>
        </w:rPr>
        <w:t xml:space="preserve"> </w:t>
      </w:r>
      <w:r>
        <w:rPr>
          <w:rFonts w:ascii="Times New Roman" w:hAnsi="Times New Roman"/>
          <w:b w:val="false"/>
          <w:i w:val="false"/>
          <w:color w:val="000000"/>
          <w:sz w:val="22"/>
        </w:rPr>
        <w:t>(F)</w:t>
      </w:r>
      <w:r>
        <w:rPr>
          <w:rFonts w:ascii="Times New Roman" w:hAnsi="Times New Roman"/>
          <w:b w:val="false"/>
          <w:i w:val="false"/>
          <w:color w:val="000000"/>
          <w:sz w:val="22"/>
        </w:rPr>
        <w:t xml:space="preserve"> Overhaul and/or modification of engines;</w:t>
      </w:r>
    </w:p>
    <w:p>
      <w:pPr>
        <w:numPr>
          <w:ilvl w:val="0"/>
          <w:numId w:val="1"/>
        </w:numPr>
        <w:spacing w:after="0"/>
        <w:jc w:val="left"/>
      </w:pPr>
      <w:r>
        <w:rPr>
          <w:rFonts w:ascii="Times New Roman" w:hAnsi="Times New Roman"/>
          <w:b w:val="false"/>
          <w:i w:val="false"/>
          <w:color w:val="000000"/>
          <w:sz w:val="22"/>
        </w:rPr>
        <w:t>**ID__qlAEiX__ID**</w:t>
      </w:r>
      <w:r>
        <w:rPr>
          <w:rFonts w:ascii="Times New Roman" w:hAnsi="Times New Roman"/>
          <w:b w:val="false"/>
          <w:i w:val="false"/>
          <w:color w:val="000000"/>
          <w:sz w:val="22"/>
        </w:rPr>
        <w:t xml:space="preserve"> </w:t>
      </w:r>
      <w:r>
        <w:rPr>
          <w:rFonts w:ascii="Times New Roman" w:hAnsi="Times New Roman"/>
          <w:b w:val="false"/>
          <w:i w:val="false"/>
          <w:color w:val="000000"/>
          <w:sz w:val="22"/>
        </w:rPr>
        <w:t>(G)</w:t>
      </w:r>
      <w:r>
        <w:rPr>
          <w:rFonts w:ascii="Times New Roman" w:hAnsi="Times New Roman"/>
          <w:b w:val="false"/>
          <w:i w:val="false"/>
          <w:color w:val="000000"/>
          <w:sz w:val="22"/>
        </w:rPr>
        <w:t xml:space="preserve"> Operation and maintenance of weapon test/training ranges;</w:t>
      </w:r>
    </w:p>
    <w:p>
      <w:pPr>
        <w:numPr>
          <w:ilvl w:val="0"/>
          <w:numId w:val="1"/>
        </w:numPr>
        <w:spacing w:after="0"/>
        <w:jc w:val="left"/>
      </w:pPr>
      <w:r>
        <w:rPr>
          <w:rFonts w:ascii="Times New Roman" w:hAnsi="Times New Roman"/>
          <w:b w:val="false"/>
          <w:i w:val="false"/>
          <w:color w:val="000000"/>
          <w:sz w:val="22"/>
        </w:rPr>
        <w:t>**ID__AvPFxf__ID**</w:t>
      </w:r>
      <w:r>
        <w:rPr>
          <w:rFonts w:ascii="Times New Roman" w:hAnsi="Times New Roman"/>
          <w:b w:val="false"/>
          <w:i w:val="false"/>
          <w:color w:val="000000"/>
          <w:sz w:val="22"/>
        </w:rPr>
        <w:t xml:space="preserve"> </w:t>
      </w:r>
      <w:r>
        <w:rPr>
          <w:rFonts w:ascii="Times New Roman" w:hAnsi="Times New Roman"/>
          <w:b w:val="false"/>
          <w:i w:val="false"/>
          <w:color w:val="000000"/>
          <w:sz w:val="22"/>
        </w:rPr>
        <w:t>(H)</w:t>
      </w:r>
      <w:r>
        <w:rPr>
          <w:rFonts w:ascii="Times New Roman" w:hAnsi="Times New Roman"/>
          <w:b w:val="false"/>
          <w:i w:val="false"/>
          <w:color w:val="000000"/>
          <w:sz w:val="22"/>
        </w:rPr>
        <w:t xml:space="preserve"> Ocean towage;</w:t>
      </w:r>
    </w:p>
    <w:p>
      <w:pPr>
        <w:numPr>
          <w:ilvl w:val="0"/>
          <w:numId w:val="1"/>
        </w:numPr>
        <w:spacing w:after="0"/>
        <w:jc w:val="left"/>
      </w:pPr>
      <w:r>
        <w:rPr>
          <w:rFonts w:ascii="Times New Roman" w:hAnsi="Times New Roman"/>
          <w:b w:val="false"/>
          <w:i w:val="false"/>
          <w:color w:val="000000"/>
          <w:sz w:val="22"/>
        </w:rPr>
        <w:t>**ID__YwYoyV__ID**</w:t>
      </w:r>
      <w:r>
        <w:rPr>
          <w:rFonts w:ascii="Times New Roman" w:hAnsi="Times New Roman"/>
          <w:b w:val="false"/>
          <w:i w:val="false"/>
          <w:color w:val="000000"/>
          <w:sz w:val="22"/>
        </w:rPr>
        <w:t xml:space="preserve"> </w:t>
      </w:r>
      <w:r>
        <w:rPr>
          <w:rFonts w:ascii="Times New Roman" w:hAnsi="Times New Roman"/>
          <w:b w:val="false"/>
          <w:i w:val="false"/>
          <w:color w:val="000000"/>
          <w:sz w:val="22"/>
        </w:rPr>
        <w:t>(I)</w:t>
      </w:r>
      <w:r>
        <w:rPr>
          <w:rFonts w:ascii="Times New Roman" w:hAnsi="Times New Roman"/>
          <w:b w:val="false"/>
          <w:i w:val="false"/>
          <w:color w:val="000000"/>
          <w:sz w:val="22"/>
        </w:rPr>
        <w:t xml:space="preserve"> Commercial activities;</w:t>
      </w:r>
    </w:p>
    <w:p>
      <w:pPr>
        <w:numPr>
          <w:ilvl w:val="0"/>
          <w:numId w:val="1"/>
        </w:numPr>
        <w:spacing w:after="0"/>
        <w:jc w:val="left"/>
      </w:pPr>
      <w:r>
        <w:rPr>
          <w:rFonts w:ascii="Times New Roman" w:hAnsi="Times New Roman"/>
          <w:b w:val="false"/>
          <w:i w:val="false"/>
          <w:color w:val="000000"/>
          <w:sz w:val="22"/>
        </w:rPr>
        <w:t>**ID__VvCqYF__ID**</w:t>
      </w:r>
      <w:r>
        <w:rPr>
          <w:rFonts w:ascii="Times New Roman" w:hAnsi="Times New Roman"/>
          <w:b w:val="false"/>
          <w:i w:val="false"/>
          <w:color w:val="000000"/>
          <w:sz w:val="22"/>
        </w:rPr>
        <w:t xml:space="preserve"> </w:t>
      </w:r>
      <w:r>
        <w:rPr>
          <w:rFonts w:ascii="Times New Roman" w:hAnsi="Times New Roman"/>
          <w:b w:val="false"/>
          <w:i w:val="false"/>
          <w:color w:val="000000"/>
          <w:sz w:val="22"/>
        </w:rPr>
        <w:t>(J)</w:t>
      </w:r>
      <w:r>
        <w:rPr>
          <w:rFonts w:ascii="Times New Roman" w:hAnsi="Times New Roman"/>
          <w:b w:val="false"/>
          <w:i w:val="false"/>
          <w:color w:val="000000"/>
          <w:sz w:val="22"/>
        </w:rPr>
        <w:t xml:space="preserve"> Architect-engineer;</w:t>
      </w:r>
    </w:p>
    <w:p>
      <w:pPr>
        <w:numPr>
          <w:ilvl w:val="0"/>
          <w:numId w:val="1"/>
        </w:numPr>
        <w:spacing w:after="0"/>
        <w:jc w:val="left"/>
      </w:pPr>
      <w:r>
        <w:rPr>
          <w:rFonts w:ascii="Times New Roman" w:hAnsi="Times New Roman"/>
          <w:b w:val="false"/>
          <w:i w:val="false"/>
          <w:color w:val="000000"/>
          <w:sz w:val="22"/>
        </w:rPr>
        <w:t>**ID__mjMLzn__ID**</w:t>
      </w:r>
      <w:r>
        <w:rPr>
          <w:rFonts w:ascii="Times New Roman" w:hAnsi="Times New Roman"/>
          <w:b w:val="false"/>
          <w:i w:val="false"/>
          <w:color w:val="000000"/>
          <w:sz w:val="22"/>
        </w:rPr>
        <w:t xml:space="preserve"> </w:t>
      </w:r>
      <w:r>
        <w:rPr>
          <w:rFonts w:ascii="Times New Roman" w:hAnsi="Times New Roman"/>
          <w:b w:val="false"/>
          <w:i w:val="false"/>
          <w:color w:val="000000"/>
          <w:sz w:val="22"/>
        </w:rPr>
        <w:t>(K)</w:t>
      </w:r>
      <w:r>
        <w:rPr>
          <w:rFonts w:ascii="Times New Roman" w:hAnsi="Times New Roman"/>
          <w:b w:val="false"/>
          <w:i w:val="false"/>
          <w:color w:val="000000"/>
          <w:sz w:val="22"/>
        </w:rPr>
        <w:t xml:space="preserve"> Major station maintenance and repair; and</w:t>
      </w:r>
    </w:p>
    <w:p>
      <w:pPr>
        <w:numPr>
          <w:ilvl w:val="0"/>
          <w:numId w:val="1"/>
        </w:numPr>
        <w:spacing w:after="0"/>
        <w:jc w:val="left"/>
      </w:pPr>
      <w:r>
        <w:rPr>
          <w:rFonts w:ascii="Times New Roman" w:hAnsi="Times New Roman"/>
          <w:b w:val="false"/>
          <w:i w:val="false"/>
          <w:color w:val="000000"/>
          <w:sz w:val="22"/>
        </w:rPr>
        <w:t>**ID__p__Hlk66440300__ID**</w:t>
      </w:r>
      <w:r>
        <w:rPr>
          <w:rFonts w:ascii="Times New Roman" w:hAnsi="Times New Roman"/>
          <w:b w:val="false"/>
          <w:i w:val="false"/>
          <w:color w:val="000000"/>
          <w:sz w:val="22"/>
        </w:rPr>
        <w:t xml:space="preserve"> </w:t>
      </w:r>
      <w:r>
        <w:rPr>
          <w:rFonts w:ascii="Times New Roman" w:hAnsi="Times New Roman"/>
          <w:b w:val="false"/>
          <w:i w:val="false"/>
          <w:color w:val="000000"/>
          <w:sz w:val="22"/>
        </w:rPr>
        <w:t>(L)</w:t>
      </w:r>
      <w:r>
        <w:rPr>
          <w:rFonts w:ascii="Times New Roman" w:hAnsi="Times New Roman"/>
          <w:b w:val="false"/>
          <w:i w:val="false"/>
          <w:color w:val="000000"/>
          <w:sz w:val="22"/>
        </w:rPr>
        <w:t xml:space="preserve"> Component overhaul/maintenance/repair at the depot, intermediate or organizational levels.</w:t>
      </w:r>
    </w:p>
    <w:p>
      <w:pPr>
        <w:pBdr>
          <w:top w:space="5"/>
          <w:left w:space="5"/>
          <w:bottom w:space="5"/>
          <w:right w:space="5"/>
        </w:pBdr>
        <w:spacing w:after="0"/>
        <w:ind w:left="225"/>
        <w:jc w:val="left"/>
      </w:pPr>
      <w:r>
        <w:rPr>
          <w:rFonts w:ascii="Times New Roman" w:hAnsi="Times New Roman"/>
          <w:b w:val="false"/>
          <w:i w:val="false"/>
          <w:color w:val="000000"/>
          <w:sz w:val="22"/>
        </w:rPr>
        <w:t>(e) Notwithstanding the DFARS requirement to write some acquisition plans on a program basis, STRAPs may be written on either an individual or program basis. STRAPs are required for task and delivery orders where the value for the order requires an AP (see Table 5207-1 below). The level of detail expected for each document shall be commensurate with the complexity, total planned value, and performance risk of the procurement.</w:t>
      </w:r>
    </w:p>
    <w:p>
      <w:pPr>
        <w:pBdr>
          <w:top w:space="5"/>
          <w:left w:space="5"/>
          <w:bottom w:space="5"/>
          <w:right w:space="5"/>
        </w:pBdr>
        <w:spacing w:after="0"/>
        <w:ind w:left="225"/>
        <w:jc w:val="left"/>
      </w:pPr>
      <w:r>
        <w:rPr>
          <w:rFonts w:ascii="Times New Roman" w:hAnsi="Times New Roman"/>
          <w:b w:val="false"/>
          <w:i w:val="false"/>
          <w:color w:val="000000"/>
          <w:sz w:val="22"/>
        </w:rPr>
        <w:t>(i) Acquisition planners shall ensure that the assigned small business specialist is afforded the opportunity to participate actively in the acquisition planning process.</w:t>
      </w:r>
    </w:p>
    <w:p>
      <w:pPr>
        <w:pBdr>
          <w:top w:space="5"/>
          <w:left w:space="5"/>
          <w:bottom w:space="5"/>
          <w:right w:space="5"/>
        </w:pBdr>
        <w:spacing w:after="0"/>
        <w:ind w:left="225"/>
        <w:jc w:val="left"/>
      </w:pPr>
      <w:r>
        <w:rPr>
          <w:rFonts w:ascii="Times New Roman" w:hAnsi="Times New Roman"/>
          <w:b w:val="false"/>
          <w:i w:val="false"/>
          <w:color w:val="000000"/>
          <w:sz w:val="22"/>
        </w:rPr>
        <w:t>(j)(i) DASN(P) is the approval authority for APs that include individual contract actions with an estimated value of $250,000,000 or more, including options, except if the contract action is included in a current acquisition strategy for an ACAT program approved by the milestone decision authority.</w:t>
      </w:r>
    </w:p>
    <w:p>
      <w:pPr>
        <w:pBdr>
          <w:top w:space="5"/>
          <w:left w:space="5"/>
          <w:bottom w:space="5"/>
          <w:right w:space="5"/>
        </w:pBdr>
        <w:spacing w:after="0"/>
        <w:ind w:left="585"/>
        <w:jc w:val="left"/>
      </w:pPr>
      <w:r>
        <w:rPr>
          <w:rFonts w:ascii="Times New Roman" w:hAnsi="Times New Roman"/>
          <w:b w:val="false"/>
          <w:i w:val="false"/>
          <w:color w:val="000000"/>
          <w:sz w:val="22"/>
        </w:rPr>
        <w:t>(ii) Table 5207-1, STRAP/Management and Oversight Process for the Acquisition of Services – Streamlined (MOPAS-S) Requirements and Approvals, provides the approval requirements. The values depicted are the estimated contract value inclusive of options.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(iii) When DASN(P) or the Navy Senior Services Manager (SSM) is the approving official, a HCA, Program Executive Officer (PEO), or Direct Reporting Program Manager’s (DRPM) signature recommending approval is also required.</w:t>
      </w:r>
    </w:p>
    <w:p>
      <w:pPr>
        <w:pBdr>
          <w:top w:space="5"/>
          <w:left w:space="5"/>
          <w:bottom w:space="5"/>
          <w:right w:space="5"/>
        </w:pBdr>
        <w:spacing w:after="0"/>
        <w:ind w:left="585"/>
        <w:jc w:val="left"/>
      </w:pPr>
      <w:r>
        <w:rPr>
          <w:rFonts w:ascii="Times New Roman" w:hAnsi="Times New Roman"/>
          <w:b w:val="false"/>
          <w:i w:val="false"/>
          <w:color w:val="000000"/>
          <w:sz w:val="22"/>
        </w:rPr>
        <w:t xml:space="preserve">(iv) Submit STRAPs, including revisions to the plans, requiring DASN(P) or the Navy SSM review and approval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5207.103 – STRAP Review and Approval.”</w:t>
      </w:r>
    </w:p>
    <w:p>
      <w:pPr>
        <w:pBdr>
          <w:top w:space="5"/>
          <w:left w:space="5"/>
          <w:bottom w:space="5"/>
          <w:right w:space="5"/>
        </w:pBdr>
        <w:spacing w:after="0"/>
        <w:ind w:left="225"/>
        <w:jc w:val="left"/>
      </w:pPr>
      <w:r>
        <w:rPr>
          <w:rFonts w:ascii="Times New Roman" w:hAnsi="Times New Roman"/>
          <w:b w:val="false"/>
          <w:i w:val="false"/>
          <w:color w:val="000000"/>
          <w:sz w:val="22"/>
        </w:rPr>
        <w:t>(l)(i) The required formats for the STRAPs are as follows (see Table 5207-1, STRAP/MOPAS-S Requirements and Approvals, for their required use)--</w:t>
      </w:r>
    </w:p>
    <w:p>
      <w:pPr>
        <w:pBdr>
          <w:top w:space="5"/>
          <w:left w:space="5"/>
          <w:bottom w:space="5"/>
          <w:right w:space="5"/>
        </w:pBdr>
        <w:spacing w:after="0"/>
        <w:ind w:left="585"/>
        <w:jc w:val="left"/>
      </w:pPr>
      <w:r>
        <w:rPr>
          <w:rFonts w:ascii="Times New Roman" w:hAnsi="Times New Roman"/>
          <w:b w:val="false"/>
          <w:i w:val="false"/>
          <w:color w:val="000000"/>
          <w:sz w:val="22"/>
        </w:rPr>
        <w:t>(A) Annex 17 - Program STRAP (PSTRAP) for supplies;</w:t>
      </w:r>
    </w:p>
    <w:p>
      <w:pPr>
        <w:pBdr>
          <w:top w:space="5"/>
          <w:left w:space="5"/>
          <w:bottom w:space="5"/>
          <w:right w:space="5"/>
        </w:pBdr>
        <w:spacing w:after="0"/>
        <w:ind w:left="585"/>
        <w:jc w:val="left"/>
      </w:pPr>
      <w:r>
        <w:rPr>
          <w:rFonts w:ascii="Times New Roman" w:hAnsi="Times New Roman"/>
          <w:b w:val="false"/>
          <w:i w:val="false"/>
          <w:color w:val="000000"/>
          <w:sz w:val="22"/>
        </w:rPr>
        <w:t>(B) Annex 18 - Individual STRAP (ISTRAP) for supplies;</w:t>
      </w:r>
    </w:p>
    <w:p>
      <w:pPr>
        <w:pBdr>
          <w:top w:space="5"/>
          <w:left w:space="5"/>
          <w:bottom w:space="5"/>
          <w:right w:space="5"/>
        </w:pBdr>
        <w:spacing w:after="0"/>
        <w:ind w:left="585"/>
        <w:jc w:val="left"/>
      </w:pPr>
      <w:r>
        <w:rPr>
          <w:rFonts w:ascii="Times New Roman" w:hAnsi="Times New Roman"/>
          <w:b w:val="false"/>
          <w:i w:val="false"/>
          <w:color w:val="000000"/>
          <w:sz w:val="22"/>
        </w:rPr>
        <w:t>(C) Annex 19 - Program STRAP that includes services valued over the simplified acquisition threshold (SAT) (PSTRAP-M);</w:t>
      </w:r>
    </w:p>
    <w:p>
      <w:pPr>
        <w:pBdr>
          <w:top w:space="5"/>
          <w:left w:space="5"/>
          <w:bottom w:space="5"/>
          <w:right w:space="5"/>
        </w:pBdr>
        <w:spacing w:after="0"/>
        <w:ind w:left="585"/>
        <w:jc w:val="left"/>
      </w:pPr>
      <w:r>
        <w:rPr>
          <w:rFonts w:ascii="Times New Roman" w:hAnsi="Times New Roman"/>
          <w:b w:val="false"/>
          <w:i w:val="false"/>
          <w:color w:val="000000"/>
          <w:sz w:val="22"/>
        </w:rPr>
        <w:t>(D) Annex 20 – Individual STRAP that includes services valued over the SAT (ISTRAP-M).</w:t>
      </w:r>
    </w:p>
    <w:p>
      <w:pPr>
        <w:pBdr>
          <w:top w:space="5"/>
          <w:left w:space="5"/>
          <w:bottom w:space="5"/>
          <w:right w:space="5"/>
        </w:pBdr>
        <w:spacing w:after="0"/>
        <w:ind w:left="225"/>
        <w:jc w:val="left"/>
      </w:pPr>
      <w:r>
        <w:rPr>
          <w:rFonts w:ascii="Times New Roman" w:hAnsi="Times New Roman"/>
          <w:b w:val="false"/>
          <w:i w:val="false"/>
          <w:color w:val="000000"/>
          <w:sz w:val="22"/>
        </w:rPr>
        <w:t>(ii) The required format for use for services can be found in Annex 21 – MOPAS-S for services. See 5237.170-2 and 5237.503 for further details.</w:t>
      </w:r>
    </w:p>
    <w:p>
      <w:pPr>
        <w:pBdr>
          <w:top w:space="5"/>
          <w:left w:space="5"/>
          <w:bottom w:space="5"/>
          <w:right w:space="5"/>
        </w:pBdr>
        <w:spacing w:after="0"/>
        <w:ind w:left="225"/>
        <w:jc w:val="left"/>
      </w:pPr>
      <w:r>
        <w:rPr>
          <w:rFonts w:ascii="Times New Roman" w:hAnsi="Times New Roman"/>
          <w:b w:val="false"/>
          <w:i w:val="false"/>
          <w:color w:val="000000"/>
          <w:sz w:val="22"/>
        </w:rPr>
        <w:t xml:space="preserve">(iii)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5207.105 – Modification to the STRAP/MOPAS-S” within 10 days of approval.</w:t>
      </w:r>
    </w:p>
    <w:p>
      <w:pPr>
        <w:pBdr>
          <w:top w:space="5"/>
          <w:left w:space="5"/>
          <w:bottom w:space="5"/>
          <w:right w:space="5"/>
        </w:pBdr>
        <w:spacing w:after="0"/>
        <w:ind w:left="225"/>
        <w:jc w:val="left"/>
      </w:pPr>
      <w:r>
        <w:rPr>
          <w:rFonts w:ascii="Times New Roman" w:hAnsi="Times New Roman"/>
          <w:b w:val="false"/>
          <w:i w:val="false"/>
          <w:color w:val="000000"/>
          <w:sz w:val="22"/>
        </w:rPr>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pPr>
        <w:pBdr>
          <w:top w:space="5"/>
          <w:left w:space="5"/>
          <w:bottom w:space="5"/>
          <w:right w:space="5"/>
        </w:pBdr>
        <w:spacing w:after="0"/>
        <w:ind w:left="225"/>
        <w:jc w:val="center"/>
      </w:pPr>
      <w:r>
        <w:rPr>
          <w:rFonts w:ascii="Times New Roman" w:hAnsi="Times New Roman"/>
          <w:b/>
          <w:i w:val="false"/>
          <w:color w:val="000000"/>
          <w:sz w:val="22"/>
        </w:rPr>
        <w:t>Table 5207-1 - STRAP/MOPAS-S Requirements and Approvals.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111"/>
        <w:gridCol w:w="1906"/>
        <w:gridCol w:w="1906"/>
        <w:gridCol w:w="1906"/>
        <w:gridCol w:w="1933"/>
        <w:gridCol w:w="1906"/>
        <w:gridCol w:w="1906"/>
      </w:tblGrid>
      <w:tr>
        <w:trPr>
          <w:trHeight w:val="1020" w:hRule="atLeast"/>
        </w:trPr>
        <w:tc>
          <w:tcPr>
            <w:tcW w:w="21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w:t>
            </w:r>
            <w:r>
              <w:rPr>
                <w:rFonts w:ascii="Times New Roman" w:hAnsi="Times New Roman"/>
                <w:b/>
                <w:i w:val="false"/>
                <w:color w:val="000000"/>
                <w:sz w:val="22"/>
              </w:rPr>
              <w:t>SAT</w:t>
            </w:r>
            <w:r>
              <w:rPr>
                <w:rFonts w:ascii="Times New Roman" w:hAnsi="Times New Roman"/>
                <w:b/>
                <w:i w:val="false"/>
                <w:color w:val="000000"/>
                <w:sz w:val="22"/>
              </w:rPr>
              <w:t>&lt;</w:t>
            </w:r>
            <w:r>
              <w:rPr>
                <w:rFonts w:ascii="Times New Roman" w:hAnsi="Times New Roman"/>
                <w:b/>
                <w:i w:val="false"/>
                <w:color w:val="000000"/>
                <w:sz w:val="22"/>
              </w:rPr>
              <w:t>$10M</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$10M</w:t>
            </w:r>
            <w:r>
              <w:rPr>
                <w:rFonts w:ascii="Times New Roman" w:hAnsi="Times New Roman"/>
                <w:b/>
                <w:i w:val="false"/>
                <w:color w:val="000000"/>
                <w:sz w:val="22"/>
              </w:rPr>
              <w:t>&lt;</w:t>
            </w:r>
            <w:r>
              <w:rPr>
                <w:rFonts w:ascii="Times New Roman" w:hAnsi="Times New Roman"/>
                <w:b/>
                <w:i w:val="false"/>
                <w:color w:val="000000"/>
                <w:sz w:val="22"/>
              </w:rPr>
              <w:t>$25M</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$25M</w:t>
            </w:r>
          </w:p>
          <w:p>
            <w:pPr>
              <w:pBdr>
                <w:top w:space="5"/>
                <w:left w:space="5"/>
                <w:bottom w:space="5"/>
                <w:right w:space="5"/>
              </w:pBdr>
              <w:spacing w:after="0"/>
              <w:ind w:left="240"/>
              <w:jc w:val="left"/>
            </w:pPr>
            <w:r>
              <w:rPr>
                <w:rFonts w:ascii="Times New Roman" w:hAnsi="Times New Roman"/>
                <w:b/>
                <w:i w:val="false"/>
                <w:color w:val="000000"/>
                <w:sz w:val="22"/>
              </w:rPr>
              <w:t>&lt;</w:t>
            </w:r>
            <w:r>
              <w:rPr>
                <w:rFonts w:ascii="Times New Roman" w:hAnsi="Times New Roman"/>
                <w:b/>
                <w:i w:val="false"/>
                <w:color w:val="000000"/>
                <w:sz w:val="22"/>
              </w:rPr>
              <w:t>$50M</w:t>
            </w:r>
          </w:p>
        </w:tc>
        <w:tc>
          <w:tcPr>
            <w:tcW w:w="19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$50M</w:t>
            </w:r>
          </w:p>
          <w:p>
            <w:pPr>
              <w:pBdr>
                <w:top w:space="5"/>
                <w:left w:space="5"/>
                <w:bottom w:space="5"/>
                <w:right w:space="5"/>
              </w:pBdr>
              <w:spacing w:after="0"/>
              <w:ind w:left="240"/>
              <w:jc w:val="left"/>
            </w:pPr>
            <w:r>
              <w:rPr>
                <w:rFonts w:ascii="Times New Roman" w:hAnsi="Times New Roman"/>
                <w:b/>
                <w:i w:val="false"/>
                <w:color w:val="000000"/>
                <w:sz w:val="22"/>
              </w:rPr>
              <w:t>&lt;</w:t>
            </w:r>
            <w:r>
              <w:rPr>
                <w:rFonts w:ascii="Times New Roman" w:hAnsi="Times New Roman"/>
                <w:b/>
                <w:i w:val="false"/>
                <w:color w:val="000000"/>
                <w:sz w:val="22"/>
              </w:rPr>
              <w:t>$</w:t>
            </w:r>
            <w:r>
              <w:rPr>
                <w:rFonts w:ascii="Times New Roman" w:hAnsi="Times New Roman"/>
                <w:b/>
                <w:i w:val="false"/>
                <w:color w:val="000000"/>
                <w:sz w:val="22"/>
              </w:rPr>
              <w:t>250</w:t>
            </w:r>
            <w:r>
              <w:rPr>
                <w:rFonts w:ascii="Times New Roman" w:hAnsi="Times New Roman"/>
                <w:b/>
                <w:i w:val="false"/>
                <w:color w:val="000000"/>
                <w:sz w:val="22"/>
              </w:rPr>
              <w:t>M</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&gt;</w:t>
            </w:r>
            <w:r>
              <w:rPr>
                <w:rFonts w:ascii="Times New Roman" w:hAnsi="Times New Roman"/>
                <w:b/>
                <w:i w:val="false"/>
                <w:color w:val="000000"/>
                <w:sz w:val="22"/>
              </w:rPr>
              <w:t>$</w:t>
            </w:r>
            <w:r>
              <w:rPr>
                <w:rFonts w:ascii="Times New Roman" w:hAnsi="Times New Roman"/>
                <w:b/>
                <w:i w:val="false"/>
                <w:color w:val="000000"/>
                <w:sz w:val="22"/>
              </w:rPr>
              <w:t>250</w:t>
            </w:r>
            <w:r>
              <w:rPr>
                <w:rFonts w:ascii="Times New Roman" w:hAnsi="Times New Roman"/>
                <w:b/>
                <w:i w:val="false"/>
                <w:color w:val="000000"/>
                <w:sz w:val="22"/>
              </w:rPr>
              <w:t>M</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r>
      <w:tr>
        <w:trPr>
          <w:trHeight w:val="2025" w:hRule="atLeast"/>
        </w:trPr>
        <w:tc>
          <w:tcPr>
            <w:tcW w:w="21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Development</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207.103(d)(i)(A)</w:t>
            </w:r>
          </w:p>
        </w:tc>
      </w:tr>
      <w:tr>
        <w:trPr>
          <w:trHeight w:val="1335" w:hRule="atLeast"/>
        </w:trPr>
        <w:tc>
          <w:tcPr>
            <w:tcW w:w="21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Production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3030" w:hRule="atLeast"/>
        </w:trPr>
        <w:tc>
          <w:tcPr>
            <w:tcW w:w="21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Production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 with Services over the SAT</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 PSTRAP-M</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2355" w:hRule="atLeast"/>
        </w:trPr>
        <w:tc>
          <w:tcPr>
            <w:tcW w:w="21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Services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w:t>
            </w:r>
          </w:p>
          <w:p>
            <w:pPr>
              <w:pBdr>
                <w:top w:space="5"/>
                <w:left w:space="5"/>
                <w:bottom w:space="5"/>
                <w:right w:space="5"/>
              </w:pBdr>
              <w:spacing w:after="0"/>
              <w:ind w:left="240"/>
              <w:jc w:val="left"/>
            </w:pPr>
            <w:r>
              <w:rPr>
                <w:rFonts w:ascii="Times New Roman" w:hAnsi="Times New Roman"/>
                <w:b w:val="false"/>
                <w:i w:val="false"/>
                <w:color w:val="000000"/>
                <w:sz w:val="22"/>
              </w:rPr>
              <w:t>(Not subject to DoDI 5000.74)</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1545" w:hRule="atLeast"/>
        </w:trPr>
        <w:tc>
          <w:tcPr>
            <w:tcW w:w="21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Services</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r>
        <w:trPr>
          <w:trHeight w:val="1545" w:hRule="atLeast"/>
        </w:trPr>
        <w:tc>
          <w:tcPr>
            <w:tcW w:w="21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Assisted Acquisition for Services</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bl>
    <w:p>
      <w:pPr>
        <w:pBdr>
          <w:top w:space="5"/>
          <w:left w:space="5"/>
          <w:bottom w:space="5"/>
          <w:right w:space="5"/>
        </w:pBdr>
        <w:spacing w:after="0"/>
        <w:ind w:left="225"/>
        <w:jc w:val="left"/>
      </w:pPr>
      <w:r>
        <w:rPr>
          <w:rFonts w:ascii="Times New Roman" w:hAnsi="Times New Roman"/>
          <w:b/>
          <w:i w:val="false"/>
          <w:color w:val="000000"/>
          <w:sz w:val="22"/>
        </w:rPr>
        <w:t>Approving Authority Legend:</w:t>
      </w:r>
    </w:p>
    <w:p>
      <w:pPr>
        <w:pBdr>
          <w:top w:space="5"/>
          <w:left w:space="5"/>
          <w:bottom w:space="5"/>
          <w:right w:space="5"/>
        </w:pBdr>
        <w:spacing w:after="0"/>
        <w:ind w:left="225"/>
        <w:jc w:val="left"/>
      </w:pPr>
      <w:r>
        <w:rPr>
          <w:rFonts w:ascii="Times New Roman" w:hAnsi="Times New Roman"/>
          <w:b w:val="false"/>
          <w:i w:val="false"/>
          <w:color w:val="000000"/>
          <w:sz w:val="22"/>
        </w:rPr>
        <w:t>* = HCA/PEO/DRPM ^ = Navy Senior Services Manager # = DASN(P)</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 TargetMode="External" Target="mailto:RDAJ&amp;As.fct@navy.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