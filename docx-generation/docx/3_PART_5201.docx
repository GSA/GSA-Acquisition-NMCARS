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5201</w:t>
      </w:r>
      <w:r>
        <w:rPr>
          <w:rFonts w:ascii="Times New Roman" w:hAnsi="Times New Roman"/>
          <w:color w:val="000000"/>
        </w:rPr>
        <w:t xml:space="preserve">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5201.1 —PURPOSE, AUTHORITY,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5201.101 Purpose.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5201.103 Authority.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5201.104 Applicability.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5201.105 Issuance.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5201.105-2 Arrangement of regulations.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5201.107 Certifications.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5201.108 FAR conventions.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5201.170 Peer reviews.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5201.170-4 Administration of peer reviews.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5201.190 Reports.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5201.2 —ADMINISTRATION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5201.201 Maintenance of the FAR.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5201.201-1 The two councils.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5201.3 —AGENCY ACQUISITION REGULATIONS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5201.303 Publication and codification.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5201.304 Agency control and compliance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5201.4 —DEVIATIONS FROM THE FAR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5201.402 Policy.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5201.403 Individual deviations.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5201.404 Class deviations.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5201.6 — CAREER DEVELOPMENT, CONTRACTING AUTHORITY, AND RESPONSIBILITIES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5201.601 General.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5201.601-90 Department of the Navy authorities and responsibilities.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5201.602 Contracting officers.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5201.602-1 Authority.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5201.602-2 Responsibilities.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5201.602-3 Ratification of unauthorized commitments.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5201.603 Selection, appointment, and termination of appointment for contracting officers.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5201.603-1 General.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5201.603-2-90 Contracting officer warrants.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5201.603-2-91 Contracting officer warrant issuance to non–DON employee.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5201.603-4 Termination.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5201.691 Procurement management oversight.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5201.691-1 Purpose.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5201.691-2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5201.90 — BUSINESS CLEARANCE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5201.9000 Scope.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5201.9001 Policy.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5201.9002 Procedures.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5201.9003 Applicability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1.1.dita#NMCARS_SUBPART_5201.1" Type="http://schemas.openxmlformats.org/officeDocument/2006/relationships/hyperlink" Id="rId4"/>
    <Relationship TargetMode="External" Target="5201.101.dita#NMCARS_5201.101" Type="http://schemas.openxmlformats.org/officeDocument/2006/relationships/hyperlink" Id="rId5"/>
    <Relationship TargetMode="External" Target="5201.103.dita#NMCARS_5201.103" Type="http://schemas.openxmlformats.org/officeDocument/2006/relationships/hyperlink" Id="rId6"/>
    <Relationship TargetMode="External" Target="5201.104.dita#NMCARS_5201.104" Type="http://schemas.openxmlformats.org/officeDocument/2006/relationships/hyperlink" Id="rId7"/>
    <Relationship TargetMode="External" Target="5201.105.dita#NMCARS_5201.105" Type="http://schemas.openxmlformats.org/officeDocument/2006/relationships/hyperlink" Id="rId8"/>
    <Relationship TargetMode="External" Target="5201.1052.dita#NMCARS_5201.1052" Type="http://schemas.openxmlformats.org/officeDocument/2006/relationships/hyperlink" Id="rId9"/>
    <Relationship TargetMode="External" Target="5201.107.dita#NMCARS_5201.107" Type="http://schemas.openxmlformats.org/officeDocument/2006/relationships/hyperlink" Id="rId10"/>
    <Relationship TargetMode="External" Target="5201.108.dita#NMCARS_5201.108" Type="http://schemas.openxmlformats.org/officeDocument/2006/relationships/hyperlink" Id="rId11"/>
    <Relationship TargetMode="External" Target="5201.170.dita#NMCARS_5201.170" Type="http://schemas.openxmlformats.org/officeDocument/2006/relationships/hyperlink" Id="rId12"/>
    <Relationship TargetMode="External" Target="5201.1704.dita#NMCARS_5201.1704" Type="http://schemas.openxmlformats.org/officeDocument/2006/relationships/hyperlink" Id="rId13"/>
    <Relationship TargetMode="External" Target="5201.190.dita#NMCARS_5201.190" Type="http://schemas.openxmlformats.org/officeDocument/2006/relationships/hyperlink" Id="rId14"/>
    <Relationship TargetMode="External" Target="SUBPART_5201.2.dita#NMCARS_SUBPART_5201.2" Type="http://schemas.openxmlformats.org/officeDocument/2006/relationships/hyperlink" Id="rId15"/>
    <Relationship TargetMode="External" Target="5201.201.dita#NMCARS_5201.201" Type="http://schemas.openxmlformats.org/officeDocument/2006/relationships/hyperlink" Id="rId16"/>
    <Relationship TargetMode="External" Target="5201.2011.dita#NMCARS_5201.2011" Type="http://schemas.openxmlformats.org/officeDocument/2006/relationships/hyperlink" Id="rId17"/>
    <Relationship TargetMode="External" Target="SUBPART_5201.3.dita#NMCARS_SUBPART_5201.3" Type="http://schemas.openxmlformats.org/officeDocument/2006/relationships/hyperlink" Id="rId18"/>
    <Relationship TargetMode="External" Target="5201.303.dita#NMCARS_5201.303" Type="http://schemas.openxmlformats.org/officeDocument/2006/relationships/hyperlink" Id="rId19"/>
    <Relationship TargetMode="External" Target="5201.304.dita#NMCARS_5201.304" Type="http://schemas.openxmlformats.org/officeDocument/2006/relationships/hyperlink" Id="rId20"/>
    <Relationship TargetMode="External" Target="SUBPART_5201.4.dita#NMCARS_SUBPART_5201.4" Type="http://schemas.openxmlformats.org/officeDocument/2006/relationships/hyperlink" Id="rId21"/>
    <Relationship TargetMode="External" Target="5201.402.dita#NMCARS_5201.402" Type="http://schemas.openxmlformats.org/officeDocument/2006/relationships/hyperlink" Id="rId22"/>
    <Relationship TargetMode="External" Target="5201.403.dita#NMCARS_5201.403" Type="http://schemas.openxmlformats.org/officeDocument/2006/relationships/hyperlink" Id="rId23"/>
    <Relationship TargetMode="External" Target="5201.404.dita#NMCARS_5201.404" Type="http://schemas.openxmlformats.org/officeDocument/2006/relationships/hyperlink" Id="rId24"/>
    <Relationship TargetMode="External" Target="SUBPART_5201.6.dita#NMCARS_SUBPART_5201.6" Type="http://schemas.openxmlformats.org/officeDocument/2006/relationships/hyperlink" Id="rId25"/>
    <Relationship TargetMode="External" Target="5201.601.dita#NMCARS_5201.601" Type="http://schemas.openxmlformats.org/officeDocument/2006/relationships/hyperlink" Id="rId26"/>
    <Relationship TargetMode="External" Target="5201.60190.dita#NMCARS_5201.60190" Type="http://schemas.openxmlformats.org/officeDocument/2006/relationships/hyperlink" Id="rId27"/>
    <Relationship TargetMode="External" Target="5201.602.dita#NMCARS_5201.602" Type="http://schemas.openxmlformats.org/officeDocument/2006/relationships/hyperlink" Id="rId28"/>
    <Relationship TargetMode="External" Target="5201.6021.dita#NMCARS_5201.6021" Type="http://schemas.openxmlformats.org/officeDocument/2006/relationships/hyperlink" Id="rId29"/>
    <Relationship TargetMode="External" Target="5201.6022.dita#NMCARS_5201.6022" Type="http://schemas.openxmlformats.org/officeDocument/2006/relationships/hyperlink" Id="rId30"/>
    <Relationship TargetMode="External" Target="5201.6023.dita#NMCARS_5201.6023" Type="http://schemas.openxmlformats.org/officeDocument/2006/relationships/hyperlink" Id="rId31"/>
    <Relationship TargetMode="External" Target="5201.603.dita#NMCARS_5201.603" Type="http://schemas.openxmlformats.org/officeDocument/2006/relationships/hyperlink" Id="rId32"/>
    <Relationship TargetMode="External" Target="5201.6031.dita#NMCARS_5201.6031" Type="http://schemas.openxmlformats.org/officeDocument/2006/relationships/hyperlink" Id="rId33"/>
    <Relationship TargetMode="External" Target="5201.603290.dita#NMCARS_5201.603290" Type="http://schemas.openxmlformats.org/officeDocument/2006/relationships/hyperlink" Id="rId34"/>
    <Relationship TargetMode="External" Target="5201.603291.dita#NMCARS_5201.603291" Type="http://schemas.openxmlformats.org/officeDocument/2006/relationships/hyperlink" Id="rId35"/>
    <Relationship TargetMode="External" Target="5201.6034.dita#NMCARS_5201.6034" Type="http://schemas.openxmlformats.org/officeDocument/2006/relationships/hyperlink" Id="rId36"/>
    <Relationship TargetMode="External" Target="5201.691.dita#NMCARS_5201.691" Type="http://schemas.openxmlformats.org/officeDocument/2006/relationships/hyperlink" Id="rId37"/>
    <Relationship TargetMode="External" Target="5201.6911.dita#NMCARS_5201.6911" Type="http://schemas.openxmlformats.org/officeDocument/2006/relationships/hyperlink" Id="rId38"/>
    <Relationship TargetMode="External" Target="5201.6912.dita#NMCARS_5201.6912" Type="http://schemas.openxmlformats.org/officeDocument/2006/relationships/hyperlink" Id="rId39"/>
    <Relationship TargetMode="External" Target="SUBPART_5201.90.dita#NMCARS_SUBPART_5201.90" Type="http://schemas.openxmlformats.org/officeDocument/2006/relationships/hyperlink" Id="rId40"/>
    <Relationship TargetMode="External" Target="5201.9000.dita#NMCARS_5201.9000" Type="http://schemas.openxmlformats.org/officeDocument/2006/relationships/hyperlink" Id="rId41"/>
    <Relationship TargetMode="External" Target="5201.9001.dita#NMCARS_5201.9001" Type="http://schemas.openxmlformats.org/officeDocument/2006/relationships/hyperlink" Id="rId42"/>
    <Relationship TargetMode="External" Target="5201.9002.dita#NMCARS_5201.9002" Type="http://schemas.openxmlformats.org/officeDocument/2006/relationships/hyperlink" Id="rId43"/>
    <Relationship TargetMode="External" Target="5201.9003.dita#NMCARS_5201.9003" Type="http://schemas.openxmlformats.org/officeDocument/2006/relationships/hyperlink" Id="rId4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