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5236</w:t>
      </w:r>
      <w:r>
        <w:rPr>
          <w:rFonts w:ascii="Times New Roman" w:hAnsi="Times New Roman"/>
          <w:color w:val="000000"/>
        </w:rPr>
        <w:t xml:space="preserve"> CONSTRUCTION AND ARCHITECT–ENGINEER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5236.2 — SPECIAL ASPECTS OF CONTRACTING FOR CONSTRUCTION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5236.270 Expediting construction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5236.6 — ARCHITECT–ENGINEER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5236.601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36.2.dita#NMCARS_SUBPART_5236.2" Type="http://schemas.openxmlformats.org/officeDocument/2006/relationships/hyperlink" Id="rId4"/>
    <Relationship TargetMode="External" Target="5236.270.dita#NMCARS_5236.270" Type="http://schemas.openxmlformats.org/officeDocument/2006/relationships/hyperlink" Id="rId5"/>
    <Relationship TargetMode="External" Target="SUBPART_5236.6.dita#NMCARS_SUBPART_5236.6" Type="http://schemas.openxmlformats.org/officeDocument/2006/relationships/hyperlink" Id="rId6"/>
    <Relationship TargetMode="External" Target="5236.601.dita#NMCARS_5236.60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