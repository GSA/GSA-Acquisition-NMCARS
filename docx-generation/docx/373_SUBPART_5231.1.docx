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**ID__NMCARS_SUBPART_5231.1__ID**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5231.1</w:t>
      </w:r>
      <w:r>
        <w:rPr>
          <w:rFonts w:ascii="Times New Roman" w:hAnsi="Times New Roman"/>
          <w:color w:val="000000"/>
          <w:sz w:val="36"/>
        </w:rPr>
        <w:t xml:space="preserve"> —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