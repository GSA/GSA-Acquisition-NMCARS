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**ID__NMCARS_5206.202__ID**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5206.202</w:t>
      </w:r>
      <w:r>
        <w:rPr>
          <w:rFonts w:ascii="Times New Roman" w:hAnsi="Times New Roman"/>
          <w:color w:val="000000"/>
          <w:sz w:val="31"/>
        </w:rPr>
        <w:t xml:space="preserve"> Establishing or maintaining alternative sources.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(b)(1) Determination and Findings (D&amp;Fs) shall be signed as follows: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For a proposed contract not exceeding the approval threshold at FAR 6.304(a)(3), the approval level is the HCA, or a designee who—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If a member of the armed forces, is a general or flag officer; or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If a civilian, is serving in a position in the Senior Executive Service (SES).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(ii) For a proposed contract exceeding the approval threshold at FAR 6.304(a)(4), the approval level is the NSPE. D&amp;Fs for NSPE approval shall be submitted with a copy of the approved AS, Streamlined Acquisition Plan (STRAP) or Management and Oversight Process for the Acquisition of Services – Streamlined (MOPAS-S) via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FAR 6.202 - Establishing or Maintaining Alternative Sources.”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