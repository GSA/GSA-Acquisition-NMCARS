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**ID__NMCARS_5231.205__ID**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5231.205</w:t>
      </w:r>
      <w:r>
        <w:rPr>
          <w:rFonts w:ascii="Times New Roman" w:hAnsi="Times New Roman"/>
          <w:color w:val="000000"/>
          <w:sz w:val="31"/>
        </w:rPr>
        <w:t xml:space="preserve"> Selected costs.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