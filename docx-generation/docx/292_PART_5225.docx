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**ID__NMCARS_PART_5225__ID**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5225</w:t>
      </w:r>
      <w:r>
        <w:rPr>
          <w:rFonts w:ascii="Times New Roman" w:hAnsi="Times New Roman"/>
          <w:color w:val="000000"/>
        </w:rPr>
        <w:t xml:space="preserve"> FOREIGN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5225.1 — BUY AMERICAN ACT–SUPPLIES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5225.103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5225.2 —BUY AMERICAN ACT–CONSTRUCTION MATERIALS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5225.202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5225.3 – Contracts Performed Outside the United States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5225.370 Contracts requiring performance or delivery in a foreign country.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5225.4 —TRADE AGREEMENTS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5225.401 Exceptions.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5225.403 World Trade Organization Government Procurement Agreement and Free Trade Agreements.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5225.7 —PROHIBITED SOURCES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5225.702 Prohibition on contracting with entities that conduct restricted business operations in Sudan.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5225.702-4 Waiver.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5225.703-4 Waiver.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5225.770 Prohibition on acquisition of certain items from Communist Chinese military companies.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5225.770-5 Waiver of prohibition.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5225.771 Prohibition on contracting or subcontracting with a firm that is owned or controlled by the government of a country that is a state sponsor of terrorism.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5225.771-3 Notification.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5225.771-4 Waiver of prohibition.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5225.772-3 Procedures.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5225.772-4 Exception.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5225.8 —OTHER INTERNATIONAL AGREEMENTS AND COORDINATION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5225.802 Procedures.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5225.802-71 End Use Certificates.</w:t>
        </w:r>
      </w:hyperlink>
    </w:p>
    <w:p>
      <w:pPr>
        <w:numPr>
          <w:ilvl w:val="2"/>
          <w:numId w:val="9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5225.802-90 Procedures for acquisitions that can be satisfied only by sources outside the United States.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5225.871 North Atlantic Treaty Organization (NATO) cooperative projects.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5225.871-4 Statutory waivers.</w:t>
        </w:r>
      </w:hyperlink>
    </w:p>
    <w:p>
      <w:pPr>
        <w:numPr>
          <w:ilvl w:val="2"/>
          <w:numId w:val="10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5225.871-7 Congressional notification.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5225.872 Contracting with qualifying country sources.</w:t>
        </w:r>
      </w:hyperlink>
    </w:p>
    <w:p>
      <w:pPr>
        <w:numPr>
          <w:ilvl w:val="2"/>
          <w:numId w:val="1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5225.872-3 Solicitation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5225.70 —AUTHORIZATION ACTS, APPROPRIATIONS ACTS, AND OTHER STATUTORY RESTRICTIONS ON FOREIGN ACQUISITION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5225.7002 Restrictions on food, clothing, fabrics, and hand or measuring tools.</w:t>
        </w:r>
      </w:hyperlink>
    </w:p>
    <w:p>
      <w:pPr>
        <w:numPr>
          <w:ilvl w:val="2"/>
          <w:numId w:val="13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5225.7002-2 Exceptions.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5225.7003 Restrictions on acquisitions of specialty metals.</w:t>
        </w:r>
      </w:hyperlink>
    </w:p>
    <w:p>
      <w:pPr>
        <w:numPr>
          <w:ilvl w:val="2"/>
          <w:numId w:val="14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5225.7003-3 Exceptions.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5225.7007 Restrictions on anchor and mooring chain.</w:t>
        </w:r>
      </w:hyperlink>
    </w:p>
    <w:p>
      <w:pPr>
        <w:numPr>
          <w:ilvl w:val="2"/>
          <w:numId w:val="15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5225.7007-2 Waiver.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5225.7009 Restriction on ball and roller bearings.</w:t>
        </w:r>
      </w:hyperlink>
    </w:p>
    <w:p>
      <w:pPr>
        <w:numPr>
          <w:ilvl w:val="2"/>
          <w:numId w:val="16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5225.7009-4 Waiver.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5225.7011 Restriction on carbon, alloy, and armor steel plate.</w:t>
        </w:r>
      </w:hyperlink>
    </w:p>
    <w:p>
      <w:pPr>
        <w:numPr>
          <w:ilvl w:val="2"/>
          <w:numId w:val="17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5225.7011-2 Waiver.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5225.7012 (DFARS 225.7012) Restriction on supercomputers.</w:t>
        </w:r>
      </w:hyperlink>
    </w:p>
    <w:p>
      <w:pPr>
        <w:numPr>
          <w:ilvl w:val="2"/>
          <w:numId w:val="18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5225.7012-2 (DFARS 225.7012–2) Waiver.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5225.7018 Restriction on acquisition of certain magnets and tungsten.</w:t>
        </w:r>
      </w:hyperlink>
    </w:p>
    <w:p>
      <w:pPr>
        <w:numPr>
          <w:ilvl w:val="2"/>
          <w:numId w:val="19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5225.7018-4 Nonavailability determination.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5225.73 —ACQUISITIONS FOR FOREIGN MILITARY SALES</w:t>
        </w:r>
      </w:hyperlink>
    </w:p>
    <w:p>
      <w:pPr>
        <w:numPr>
          <w:ilvl w:val="1"/>
          <w:numId w:val="20"/>
        </w:numPr>
        <w:spacing w:after="0"/>
        <w:jc w:val="left"/>
      </w:pPr>
      <w:hyperlink r:id="rId4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5225.7301 General.</w:t>
        </w:r>
      </w:hyperlink>
    </w:p>
    <w:p>
      <w:pPr>
        <w:numPr>
          <w:ilvl w:val="2"/>
          <w:numId w:val="21"/>
        </w:numPr>
        <w:spacing w:after="0"/>
        <w:jc w:val="left"/>
      </w:pPr>
      <w:hyperlink r:id="rId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5225.7301-2 Solicitation approval for sole source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5225.76 —SECONDARY ARAB BOYCOTT OF ISRAEL</w:t>
        </w:r>
      </w:hyperlink>
    </w:p>
    <w:p>
      <w:pPr>
        <w:numPr>
          <w:ilvl w:val="1"/>
          <w:numId w:val="22"/>
        </w:numPr>
        <w:spacing w:after="0"/>
        <w:jc w:val="left"/>
      </w:pPr>
      <w:hyperlink r:id="rId5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5225.7604 Waivers.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5225.77 — ACQUISITIONS IN SUPPORT OF OPERATIONS IN AFGHANISTAN</w:t>
        </w:r>
      </w:hyperlink>
    </w:p>
    <w:p>
      <w:pPr>
        <w:numPr>
          <w:ilvl w:val="1"/>
          <w:numId w:val="23"/>
        </w:numPr>
        <w:spacing w:after="0"/>
        <w:jc w:val="left"/>
      </w:pPr>
      <w:hyperlink r:id="rId5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5225.7799 Authority to acquire products and services (including construction) from Afghanistan or from countries along a major route of supply to Afghanistan.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25.1.dita#NMCARS_SUBPART_5225.1" Type="http://schemas.openxmlformats.org/officeDocument/2006/relationships/hyperlink" Id="rId4"/>
    <Relationship TargetMode="External" Target="5225.103.dita#NMCARS_5225.103" Type="http://schemas.openxmlformats.org/officeDocument/2006/relationships/hyperlink" Id="rId5"/>
    <Relationship TargetMode="External" Target="SUBPART_5225.2.dita#NMCARS_SUBPART_5225.2" Type="http://schemas.openxmlformats.org/officeDocument/2006/relationships/hyperlink" Id="rId6"/>
    <Relationship TargetMode="External" Target="5225.202.dita#NMCARS_5225.202" Type="http://schemas.openxmlformats.org/officeDocument/2006/relationships/hyperlink" Id="rId7"/>
    <Relationship TargetMode="External" Target="SUBPART_5225.3.dita#NMCARS_SUBPART_5225.3" Type="http://schemas.openxmlformats.org/officeDocument/2006/relationships/hyperlink" Id="rId8"/>
    <Relationship TargetMode="External" Target="5225.370.dita#NMCARS_5225.370" Type="http://schemas.openxmlformats.org/officeDocument/2006/relationships/hyperlink" Id="rId9"/>
    <Relationship TargetMode="External" Target="SUBPART_5225.4.dita#NMCARS_SUBPART_5225.4" Type="http://schemas.openxmlformats.org/officeDocument/2006/relationships/hyperlink" Id="rId10"/>
    <Relationship TargetMode="External" Target="5225.401.dita#NMCARS_5225.401" Type="http://schemas.openxmlformats.org/officeDocument/2006/relationships/hyperlink" Id="rId11"/>
    <Relationship TargetMode="External" Target="5225.403.dita#NMCARS_5225.403" Type="http://schemas.openxmlformats.org/officeDocument/2006/relationships/hyperlink" Id="rId12"/>
    <Relationship TargetMode="External" Target="SUBPART_5225.7.dita#NMCARS_SUBPART_5225.7" Type="http://schemas.openxmlformats.org/officeDocument/2006/relationships/hyperlink" Id="rId13"/>
    <Relationship TargetMode="External" Target="5225.702.dita#NMCARS_5225.702" Type="http://schemas.openxmlformats.org/officeDocument/2006/relationships/hyperlink" Id="rId14"/>
    <Relationship TargetMode="External" Target="5225.7024.dita#NMCARS_5225.7024" Type="http://schemas.openxmlformats.org/officeDocument/2006/relationships/hyperlink" Id="rId15"/>
    <Relationship TargetMode="External" Target="5225.7034.dita#NMCARS_5225.7034" Type="http://schemas.openxmlformats.org/officeDocument/2006/relationships/hyperlink" Id="rId16"/>
    <Relationship TargetMode="External" Target="5225.770.dita#NMCARS_5225.770" Type="http://schemas.openxmlformats.org/officeDocument/2006/relationships/hyperlink" Id="rId17"/>
    <Relationship TargetMode="External" Target="5225.7705.dita#NMCARS_5225.7705" Type="http://schemas.openxmlformats.org/officeDocument/2006/relationships/hyperlink" Id="rId18"/>
    <Relationship TargetMode="External" Target="5225.771.dita#NMCARS_5225.771" Type="http://schemas.openxmlformats.org/officeDocument/2006/relationships/hyperlink" Id="rId19"/>
    <Relationship TargetMode="External" Target="5225.7713.dita#NMCARS_5225.7713" Type="http://schemas.openxmlformats.org/officeDocument/2006/relationships/hyperlink" Id="rId20"/>
    <Relationship TargetMode="External" Target="5225.7714.dita#NMCARS_5225.7714" Type="http://schemas.openxmlformats.org/officeDocument/2006/relationships/hyperlink" Id="rId21"/>
    <Relationship TargetMode="External" Target="5225.7723.dita#NMCARS_5225.7723" Type="http://schemas.openxmlformats.org/officeDocument/2006/relationships/hyperlink" Id="rId22"/>
    <Relationship TargetMode="External" Target="5225.7724.dita#NMCARS_5225.7724" Type="http://schemas.openxmlformats.org/officeDocument/2006/relationships/hyperlink" Id="rId23"/>
    <Relationship TargetMode="External" Target="SUBPART_5225.8.dita#NMCARS_SUBPART_5225.8" Type="http://schemas.openxmlformats.org/officeDocument/2006/relationships/hyperlink" Id="rId24"/>
    <Relationship TargetMode="External" Target="5225.802.dita#NMCARS_5225.802" Type="http://schemas.openxmlformats.org/officeDocument/2006/relationships/hyperlink" Id="rId25"/>
    <Relationship TargetMode="External" Target="5225.80271.dita#NMCARS_5225.80271" Type="http://schemas.openxmlformats.org/officeDocument/2006/relationships/hyperlink" Id="rId26"/>
    <Relationship TargetMode="External" Target="5225.80290.dita#NMCARS_5225.80290" Type="http://schemas.openxmlformats.org/officeDocument/2006/relationships/hyperlink" Id="rId27"/>
    <Relationship TargetMode="External" Target="5225.871.dita#NMCARS_5225.871" Type="http://schemas.openxmlformats.org/officeDocument/2006/relationships/hyperlink" Id="rId28"/>
    <Relationship TargetMode="External" Target="5225.8714.dita#NMCARS_5225.8714" Type="http://schemas.openxmlformats.org/officeDocument/2006/relationships/hyperlink" Id="rId29"/>
    <Relationship TargetMode="External" Target="5225.8717.dita#NMCARS_5225.8717" Type="http://schemas.openxmlformats.org/officeDocument/2006/relationships/hyperlink" Id="rId30"/>
    <Relationship TargetMode="External" Target="5225.872.dita#NMCARS_5225.872" Type="http://schemas.openxmlformats.org/officeDocument/2006/relationships/hyperlink" Id="rId31"/>
    <Relationship TargetMode="External" Target="5225.8723.dita#NMCARS_5225.8723" Type="http://schemas.openxmlformats.org/officeDocument/2006/relationships/hyperlink" Id="rId32"/>
    <Relationship TargetMode="External" Target="SUBPART_5225.70.dita#NMCARS_SUBPART_5225.70" Type="http://schemas.openxmlformats.org/officeDocument/2006/relationships/hyperlink" Id="rId33"/>
    <Relationship TargetMode="External" Target="5225.7002.dita#NMCARS_5225.7002" Type="http://schemas.openxmlformats.org/officeDocument/2006/relationships/hyperlink" Id="rId34"/>
    <Relationship TargetMode="External" Target="5225.70022.dita#NMCARS_5225.70022" Type="http://schemas.openxmlformats.org/officeDocument/2006/relationships/hyperlink" Id="rId35"/>
    <Relationship TargetMode="External" Target="5225.7003.dita#NMCARS_5225.7003" Type="http://schemas.openxmlformats.org/officeDocument/2006/relationships/hyperlink" Id="rId36"/>
    <Relationship TargetMode="External" Target="5225.70033.dita#NMCARS_5225.70033" Type="http://schemas.openxmlformats.org/officeDocument/2006/relationships/hyperlink" Id="rId37"/>
    <Relationship TargetMode="External" Target="5225.7007.dita#NMCARS_5225.7007" Type="http://schemas.openxmlformats.org/officeDocument/2006/relationships/hyperlink" Id="rId38"/>
    <Relationship TargetMode="External" Target="5225.70072.dita#NMCARS_5225.70072" Type="http://schemas.openxmlformats.org/officeDocument/2006/relationships/hyperlink" Id="rId39"/>
    <Relationship TargetMode="External" Target="5225.7009.dita#NMCARS_5225.7009" Type="http://schemas.openxmlformats.org/officeDocument/2006/relationships/hyperlink" Id="rId40"/>
    <Relationship TargetMode="External" Target="5225.70094.dita#NMCARS_5225.70094" Type="http://schemas.openxmlformats.org/officeDocument/2006/relationships/hyperlink" Id="rId41"/>
    <Relationship TargetMode="External" Target="5225.7011.dita#NMCARS_5225.7011" Type="http://schemas.openxmlformats.org/officeDocument/2006/relationships/hyperlink" Id="rId42"/>
    <Relationship TargetMode="External" Target="5225.70112.dita#NMCARS_5225.70112" Type="http://schemas.openxmlformats.org/officeDocument/2006/relationships/hyperlink" Id="rId43"/>
    <Relationship TargetMode="External" Target="5225.7012.dita#NMCARS_5225.7012" Type="http://schemas.openxmlformats.org/officeDocument/2006/relationships/hyperlink" Id="rId44"/>
    <Relationship TargetMode="External" Target="5225.70122.dita#NMCARS_5225.70122" Type="http://schemas.openxmlformats.org/officeDocument/2006/relationships/hyperlink" Id="rId45"/>
    <Relationship TargetMode="External" Target="5225.7018.dita#NMCARS_5225.7018" Type="http://schemas.openxmlformats.org/officeDocument/2006/relationships/hyperlink" Id="rId46"/>
    <Relationship TargetMode="External" Target="5225.70184.dita#NMCARS_5225.70184" Type="http://schemas.openxmlformats.org/officeDocument/2006/relationships/hyperlink" Id="rId47"/>
    <Relationship TargetMode="External" Target="SUBPART_5225.73.dita#NMCARS_SUBPART_5225.73" Type="http://schemas.openxmlformats.org/officeDocument/2006/relationships/hyperlink" Id="rId48"/>
    <Relationship TargetMode="External" Target="5225.7301.dita#NMCARS_5225.7301" Type="http://schemas.openxmlformats.org/officeDocument/2006/relationships/hyperlink" Id="rId49"/>
    <Relationship TargetMode="External" Target="5225.73012.dita#NMCARS_5225.73012" Type="http://schemas.openxmlformats.org/officeDocument/2006/relationships/hyperlink" Id="rId50"/>
    <Relationship TargetMode="External" Target="SUBPART_5225.76.dita#NMCARS_SUBPART_5225.76" Type="http://schemas.openxmlformats.org/officeDocument/2006/relationships/hyperlink" Id="rId51"/>
    <Relationship TargetMode="External" Target="5225.7604.dita#NMCARS_5225.7604" Type="http://schemas.openxmlformats.org/officeDocument/2006/relationships/hyperlink" Id="rId52"/>
    <Relationship TargetMode="External" Target="SUBPART_5225.77.dita#NMCARS_SUBPART_5225.77" Type="http://schemas.openxmlformats.org/officeDocument/2006/relationships/hyperlink" Id="rId53"/>
    <Relationship TargetMode="External" Target="5225.7799.dita#NMCARS_5225.7799" Type="http://schemas.openxmlformats.org/officeDocument/2006/relationships/hyperlink" Id="rId5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