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**ID__NMCARS_5237.10271__ID**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5237.102-71</w:t>
      </w:r>
      <w:r>
        <w:rPr>
          <w:rFonts w:ascii="Times New Roman" w:hAnsi="Times New Roman"/>
          <w:i w:val="false"/>
          <w:color w:val="000000"/>
          <w:sz w:val="24"/>
        </w:rPr>
        <w:t xml:space="preserve"> Limitations on service contracts for military flight simulators.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 xml:space="preserve">Submit requests for waivers and required economic analysis for the congressional defense committees via DASN(P) by email at </w:t>
      </w:r>
      <w:hyperlink r:id="rId4">
        <w:r>
          <w:rPr>
            <w:rStyle w:val="Hyperlink"/>
            <w:rFonts w:ascii="Times New Roman" w:hAnsi="Times New Roman"/>
            <w:color w:val="0000ff"/>
            <w:u w:val="single"/>
          </w:rPr>
          <w:t/>
        </w:r>
        <w:r>
          <w:rPr>
            <w:rFonts w:ascii="Times New Roman" w:hAnsi="Times New Roman"/>
            <w:color w:val="0000ff"/>
            <w:u w:val="single"/>
          </w:rPr>
          <w:t>RDAJ&amp;As.fct</w:t>
        </w:r>
        <w:r>
          <w:rPr>
            <w:rFonts w:ascii="Times New Roman" w:hAnsi="Times New Roman"/>
            <w:color w:val="0000ff"/>
            <w:u w:val="single"/>
          </w:rPr>
          <w:t>@navy.mil</w:t>
        </w:r>
      </w:hyperlink>
      <w:r>
        <w:rPr>
          <w:rFonts w:ascii="Times New Roman" w:hAnsi="Times New Roman"/>
          <w:color w:val="000000"/>
        </w:rPr>
        <w:t xml:space="preserve"> with the subject “[Activity Name] DFARS 237.102-71 – Military Flight Simulator Service Contract Waiver Request.”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Rdaj&amp;as.fct@navy.mi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