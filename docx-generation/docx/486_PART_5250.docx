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**ID__NMCARS_PART_5250__ID**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5250</w:t>
      </w:r>
      <w:r>
        <w:rPr>
          <w:rFonts w:ascii="Times New Roman" w:hAnsi="Times New Roman"/>
          <w:color w:val="000000"/>
        </w:rPr>
        <w:t xml:space="preserve"> EXTRAORDINARY CONTRACTUAL ACTIONS AND THE SAFETY ACT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5250.1 — EXTRAORDINARY CONTRACTUAL ACTIONS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5250.101 General.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5250.101-3 Records.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5250.102 Delegation of and limitations on exercise of authority.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5250.102-1-70 Delegations.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5250.102-2 Contract adjustment boards.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5250.103 Contract adjustments.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5250.103-5 Processing cases.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5250.103-6 Disposition.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5250.104 Residual powers.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5250.104-3 Special procedures for unusually hazardous or nuclear risks.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50.1.dita#NMCARS_SUBPART_5250.1" Type="http://schemas.openxmlformats.org/officeDocument/2006/relationships/hyperlink" Id="rId4"/>
    <Relationship TargetMode="External" Target="5250.101.dita#NMCARS_5250.101" Type="http://schemas.openxmlformats.org/officeDocument/2006/relationships/hyperlink" Id="rId5"/>
    <Relationship TargetMode="External" Target="5250.1013.dita#NMCARS_5250.1013" Type="http://schemas.openxmlformats.org/officeDocument/2006/relationships/hyperlink" Id="rId6"/>
    <Relationship TargetMode="External" Target="5250.102.dita#NMCARS_5250.102" Type="http://schemas.openxmlformats.org/officeDocument/2006/relationships/hyperlink" Id="rId7"/>
    <Relationship TargetMode="External" Target="5250.102170.dita#NMCARS_5250.102170" Type="http://schemas.openxmlformats.org/officeDocument/2006/relationships/hyperlink" Id="rId8"/>
    <Relationship TargetMode="External" Target="5250.1022.dita#NMCARS_5250.1022" Type="http://schemas.openxmlformats.org/officeDocument/2006/relationships/hyperlink" Id="rId9"/>
    <Relationship TargetMode="External" Target="5250.103.dita#NMCARS_5250.103" Type="http://schemas.openxmlformats.org/officeDocument/2006/relationships/hyperlink" Id="rId10"/>
    <Relationship TargetMode="External" Target="5250.1035.dita#NMCARS_5250.1035" Type="http://schemas.openxmlformats.org/officeDocument/2006/relationships/hyperlink" Id="rId11"/>
    <Relationship TargetMode="External" Target="5250.1036.dita#NMCARS_5250.1036" Type="http://schemas.openxmlformats.org/officeDocument/2006/relationships/hyperlink" Id="rId12"/>
    <Relationship TargetMode="External" Target="5250.104.dita#NMCARS_5250.104" Type="http://schemas.openxmlformats.org/officeDocument/2006/relationships/hyperlink" Id="rId13"/>
    <Relationship TargetMode="External" Target="5250.1043.dita#NMCARS_5250.1043" Type="http://schemas.openxmlformats.org/officeDocument/2006/relationships/hyperlink" Id="rId1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