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5201.9000</w:t>
      </w:r>
      <w:r>
        <w:rPr>
          <w:rFonts w:ascii="Times New Roman" w:hAnsi="Times New Roman"/>
          <w:color w:val="000000"/>
          <w:sz w:val="31"/>
        </w:rPr>
        <w:t xml:space="preserve"> Scope.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subpart describes requirements to be met before entering into contract actions.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