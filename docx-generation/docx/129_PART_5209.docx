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5209</w:t>
      </w:r>
      <w:r>
        <w:rPr>
          <w:rFonts w:ascii="Times New Roman" w:hAnsi="Times New Roman"/>
          <w:color w:val="000000"/>
        </w:rPr>
        <w:t xml:space="preserve">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5209.1 —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5209.104 Standards.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5209.104-1 General standards.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5209.104-5 Representation and certifications regarding responsibility matters.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5209.104-6 Federal Awardee Performance and Integrity Information System.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5209.4 — DEBARMENT, SUSPENSION AND INELIGIBILITY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5209.402 Policy.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5209.404 System for Award Management Exclusions (SAM).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5209.405 Effect of listing.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5209.405-2 Restrictions on subcontracting.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5209.406 Debarment.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5209.406-3 Procedures.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5209.407 Suspension.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5209.407-3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5209.5 — ORGANIZATIONAL AND CONSULTANT CONFLICTS OF INTEREST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5209.503 Waiver.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5209.570 Limitations on contractors acting as lead system integrators.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5209.570-2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9.1.dita#NMCARS_SUBPART_5209.1" Type="http://schemas.openxmlformats.org/officeDocument/2006/relationships/hyperlink" Id="rId4"/>
    <Relationship TargetMode="External" Target="5209.104.dita#NMCARS_5209.104" Type="http://schemas.openxmlformats.org/officeDocument/2006/relationships/hyperlink" Id="rId5"/>
    <Relationship TargetMode="External" Target="5209.1041.dita#NMCARS_5209.1041" Type="http://schemas.openxmlformats.org/officeDocument/2006/relationships/hyperlink" Id="rId6"/>
    <Relationship TargetMode="External" Target="5209.1045.dita#NMCARS_5209.1045" Type="http://schemas.openxmlformats.org/officeDocument/2006/relationships/hyperlink" Id="rId7"/>
    <Relationship TargetMode="External" Target="5209.1046.dita#NMCARS_5209.1046" Type="http://schemas.openxmlformats.org/officeDocument/2006/relationships/hyperlink" Id="rId8"/>
    <Relationship TargetMode="External" Target="SUBPART_5209.4.dita#NMCARS_SUBPART_5209.4" Type="http://schemas.openxmlformats.org/officeDocument/2006/relationships/hyperlink" Id="rId9"/>
    <Relationship TargetMode="External" Target="5209.402.dita#NMCARS_5209.402" Type="http://schemas.openxmlformats.org/officeDocument/2006/relationships/hyperlink" Id="rId10"/>
    <Relationship TargetMode="External" Target="5209.404.dita#NMCARS_5209.404" Type="http://schemas.openxmlformats.org/officeDocument/2006/relationships/hyperlink" Id="rId11"/>
    <Relationship TargetMode="External" Target="5209.405.dita#NMCARS_5209.405" Type="http://schemas.openxmlformats.org/officeDocument/2006/relationships/hyperlink" Id="rId12"/>
    <Relationship TargetMode="External" Target="5209.4052.dita#NMCARS_5209.4052" Type="http://schemas.openxmlformats.org/officeDocument/2006/relationships/hyperlink" Id="rId13"/>
    <Relationship TargetMode="External" Target="5209.406.dita#NMCARS_5209.406" Type="http://schemas.openxmlformats.org/officeDocument/2006/relationships/hyperlink" Id="rId14"/>
    <Relationship TargetMode="External" Target="5209.4063.dita#NMCARS_5209.4063" Type="http://schemas.openxmlformats.org/officeDocument/2006/relationships/hyperlink" Id="rId15"/>
    <Relationship TargetMode="External" Target="5209.407.dita#NMCARS_5209.407" Type="http://schemas.openxmlformats.org/officeDocument/2006/relationships/hyperlink" Id="rId16"/>
    <Relationship TargetMode="External" Target="5209.4073.dita#NMCARS_5209.4073" Type="http://schemas.openxmlformats.org/officeDocument/2006/relationships/hyperlink" Id="rId17"/>
    <Relationship TargetMode="External" Target="SUBPART_5209.5.dita#NMCARS_SUBPART_5209.5" Type="http://schemas.openxmlformats.org/officeDocument/2006/relationships/hyperlink" Id="rId18"/>
    <Relationship TargetMode="External" Target="5209.503.dita#NMCARS_5209.503" Type="http://schemas.openxmlformats.org/officeDocument/2006/relationships/hyperlink" Id="rId19"/>
    <Relationship TargetMode="External" Target="5209.570.dita#NMCARS_5209.570" Type="http://schemas.openxmlformats.org/officeDocument/2006/relationships/hyperlink" Id="rId20"/>
    <Relationship TargetMode="External" Target="5209.5702.dita#NMCARS_5209.5702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