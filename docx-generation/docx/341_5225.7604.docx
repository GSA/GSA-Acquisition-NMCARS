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**ID__NMCARS_5225.7604__ID**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5225.7604</w:t>
      </w:r>
      <w:r>
        <w:rPr>
          <w:rFonts w:ascii="Times New Roman" w:hAnsi="Times New Roman"/>
          <w:color w:val="000000"/>
          <w:sz w:val="31"/>
        </w:rPr>
        <w:t xml:space="preserve"> Waivers.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Submit waiver requests to USD(A&amp;S)/DPC via DASN(P) by email at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PGI 225.7604 - Secondary Arab Boycott of Israel Restriction Waiver.”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