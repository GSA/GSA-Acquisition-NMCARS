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**ID__NMCARS_5250.104__ID**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5250.104</w:t>
      </w:r>
      <w:r>
        <w:rPr>
          <w:rFonts w:ascii="Times New Roman" w:hAnsi="Times New Roman"/>
          <w:color w:val="000000"/>
          <w:sz w:val="31"/>
        </w:rPr>
        <w:t xml:space="preserve"> Residual powers.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