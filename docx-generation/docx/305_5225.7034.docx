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**ID__NMCARS_5225.7034__ID**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5225.703-4</w:t>
      </w:r>
      <w:r>
        <w:rPr>
          <w:rFonts w:ascii="Times New Roman" w:hAnsi="Times New Roman"/>
          <w:i w:val="false"/>
          <w:color w:val="000000"/>
          <w:sz w:val="24"/>
        </w:rPr>
        <w:t xml:space="preserve"> Waiver.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 Waivers pursuant to FAR 25.703-4 shall be submitted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25.703-4 Waiver – Iran.”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