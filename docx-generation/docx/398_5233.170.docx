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**ID__NMCARS_5233.170__ID**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5233.170</w:t>
      </w:r>
      <w:r>
        <w:rPr>
          <w:rFonts w:ascii="Times New Roman" w:hAnsi="Times New Roman"/>
          <w:color w:val="000000"/>
          <w:sz w:val="31"/>
        </w:rPr>
        <w:t xml:space="preserve"> Briefing requirement for protested acquisitions valued at $1 billion or more.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Within 5 days of receipt of the protest, submit the required protest notice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@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n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PGI 233.170 - Protest [solicitation or contract number, as appropriate].”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