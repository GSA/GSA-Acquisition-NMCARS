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**ID__NMCARS_PART_5237__ID**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5237</w:t>
      </w:r>
      <w:r>
        <w:rPr>
          <w:rFonts w:ascii="Times New Roman" w:hAnsi="Times New Roman"/>
          <w:color w:val="000000"/>
        </w:rPr>
        <w:t xml:space="preserve"> SERVICE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5237.1 — SERVICE CONTRACTS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5237.102 Policy.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5237.102-71 Limitations on service contracts for military flight simulators.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5237.103 Contracting officer responsibility.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5237.104 Personal services contracts.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5237.170 Approval of contracts and task orders for services.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5237.170-2 Approval requirements.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5237.192 Services Acquisition Workshops (SAWs).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5237.2 — ADVISORY AND ASSISTANCE SERVICES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5237.204 Guidelines for determining availability of personnel.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5237.5 — MANAGEMENT OVERSIGHT OF SERVICE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5237.502 Exclusions.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5237.503 Agency–head responsibilities.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5237.504 Contracting official’s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5237.76 — CONTINUATION OF ESSENTIAL CONTRACTOR SERVICES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5237.7602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5237.90 —CONTRACTOR GUARD SERVICES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5237.9000 Contracting for contractor guard services.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37.1.dita#NMCARS_SUBPART_5237.1" Type="http://schemas.openxmlformats.org/officeDocument/2006/relationships/hyperlink" Id="rId4"/>
    <Relationship TargetMode="External" Target="5237.102.dita#NMCARS_5237.102" Type="http://schemas.openxmlformats.org/officeDocument/2006/relationships/hyperlink" Id="rId5"/>
    <Relationship TargetMode="External" Target="5237.10271.dita#NMCARS_5237.10271" Type="http://schemas.openxmlformats.org/officeDocument/2006/relationships/hyperlink" Id="rId6"/>
    <Relationship TargetMode="External" Target="5237.103.dita#NMCARS_5237.103" Type="http://schemas.openxmlformats.org/officeDocument/2006/relationships/hyperlink" Id="rId7"/>
    <Relationship TargetMode="External" Target="5237.104.dita#NMCARS_5237.104" Type="http://schemas.openxmlformats.org/officeDocument/2006/relationships/hyperlink" Id="rId8"/>
    <Relationship TargetMode="External" Target="5237.170.dita#NMCARS_5237.170" Type="http://schemas.openxmlformats.org/officeDocument/2006/relationships/hyperlink" Id="rId9"/>
    <Relationship TargetMode="External" Target="5237.1702.dita#NMCARS_5237.1702" Type="http://schemas.openxmlformats.org/officeDocument/2006/relationships/hyperlink" Id="rId10"/>
    <Relationship TargetMode="External" Target="5237.192.dita#NMCARS_5237.192" Type="http://schemas.openxmlformats.org/officeDocument/2006/relationships/hyperlink" Id="rId11"/>
    <Relationship TargetMode="External" Target="SUBPART_5237.2.dita#NMCARS_SUBPART_5237.2" Type="http://schemas.openxmlformats.org/officeDocument/2006/relationships/hyperlink" Id="rId12"/>
    <Relationship TargetMode="External" Target="5237.204.dita#NMCARS_5237.204" Type="http://schemas.openxmlformats.org/officeDocument/2006/relationships/hyperlink" Id="rId13"/>
    <Relationship TargetMode="External" Target="SUBPART_5237.5.dita#NMCARS_SUBPART_5237.5" Type="http://schemas.openxmlformats.org/officeDocument/2006/relationships/hyperlink" Id="rId14"/>
    <Relationship TargetMode="External" Target="5237.502.dita#NMCARS_5237.502" Type="http://schemas.openxmlformats.org/officeDocument/2006/relationships/hyperlink" Id="rId15"/>
    <Relationship TargetMode="External" Target="5237.503.dita#NMCARS_5237.503" Type="http://schemas.openxmlformats.org/officeDocument/2006/relationships/hyperlink" Id="rId16"/>
    <Relationship TargetMode="External" Target="5237.504.dita#NMCARS_5237.504" Type="http://schemas.openxmlformats.org/officeDocument/2006/relationships/hyperlink" Id="rId17"/>
    <Relationship TargetMode="External" Target="SUBPART_5237.76.dita#NMCARS_SUBPART_5237.76" Type="http://schemas.openxmlformats.org/officeDocument/2006/relationships/hyperlink" Id="rId18"/>
    <Relationship TargetMode="External" Target="5237.7602.dita#NMCARS_5237.7602" Type="http://schemas.openxmlformats.org/officeDocument/2006/relationships/hyperlink" Id="rId19"/>
    <Relationship TargetMode="External" Target="SUBPART_5237.90.dita#NMCARS_SUBPART_5237.90" Type="http://schemas.openxmlformats.org/officeDocument/2006/relationships/hyperlink" Id="rId20"/>
    <Relationship TargetMode="External" Target="5237.9000.dita#NMCARS_5237.9000" Type="http://schemas.openxmlformats.org/officeDocument/2006/relationships/hyperlink" Id="rId2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