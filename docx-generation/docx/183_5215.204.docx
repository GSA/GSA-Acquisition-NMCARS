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**ID__NMCARS_5215.204__ID**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5215.204</w:t>
      </w:r>
      <w:r>
        <w:rPr>
          <w:rFonts w:ascii="Times New Roman" w:hAnsi="Times New Roman"/>
          <w:color w:val="000000"/>
          <w:sz w:val="31"/>
        </w:rPr>
        <w:t xml:space="preserve"> Contract format.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