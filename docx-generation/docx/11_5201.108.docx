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**ID__NMCARS_5201.108__ID**</w:t>
      </w:r>
    </w:p>
    <w:p>
      <w:pPr>
        <w:pStyle w:val="Heading3"/>
        <w:spacing w:after="199"/>
        <w:ind w:left="120"/>
        <w:jc w:val="left"/>
      </w:pPr>
      <w:r>
        <w:rPr>
          <w:rFonts w:ascii="Times New Roman" w:hAnsi="Times New Roman"/>
          <w:color w:val="000000"/>
          <w:sz w:val="31"/>
        </w:rPr>
        <w:t>5201.108</w:t>
      </w:r>
      <w:r>
        <w:rPr>
          <w:rFonts w:ascii="Times New Roman" w:hAnsi="Times New Roman"/>
          <w:color w:val="000000"/>
          <w:sz w:val="31"/>
        </w:rPr>
        <w:t xml:space="preserve"> FAR conventions.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Delegation of authority</w:t>
      </w:r>
      <w:r>
        <w:rPr>
          <w:rFonts w:ascii="Times New Roman" w:hAnsi="Times New Roman"/>
          <w:b w:val="false"/>
          <w:i w:val="false"/>
          <w:color w:val="000000"/>
          <w:sz w:val="22"/>
        </w:rPr>
        <w:t>. The authorities assigned or delegated within NMCARS may be delegated or redelegated, unless otherwise restricted.</w:t>
      </w:r>
    </w:p>
    <w:p>
      <w:pPr>
        <w:pBdr>
          <w:top w:space="5"/>
          <w:left w:space="5"/>
          <w:bottom w:space="5"/>
          <w:right w:space="5"/>
        </w:pBdr>
        <w:spacing w:after="0"/>
        <w:ind w:left="225"/>
        <w:jc w:val="left"/>
      </w:pPr>
      <w:r>
        <w:rPr>
          <w:rFonts w:ascii="Times New Roman" w:hAnsi="Times New Roman"/>
          <w:b w:val="false"/>
          <w:i w:val="false"/>
          <w:color w:val="000000"/>
          <w:sz w:val="22"/>
        </w:rPr>
        <w:t>(S-90) When the FAR or DFARS requires submission of a document to an organization outside of the Department of the Navy and the NMCARS directs the submission of that document to DASN(P), DASN(P) assumes the responsibility for complying with the requirement in the FAR or DFARS.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