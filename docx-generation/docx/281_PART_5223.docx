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**ID__NMCARS_PART_5223__ID**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5223</w:t>
      </w:r>
      <w:r>
        <w:rPr>
          <w:rFonts w:ascii="Times New Roman" w:hAnsi="Times New Roman"/>
          <w:color w:val="000000"/>
        </w:rPr>
        <w:t xml:space="preserve"> ENVIRONMENT, ENERGY AND WATER EFFICIENCY, RENEWABLE ENERGY TECHNOLOGIES, OCCUPATIONAL SAFETY, AND DRUG–FREE WORKPLACE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5223.3 — HAZARDOUS MATERIAL IDENTIFICATION AND MATERIAL SAFETY DATA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 Safety precautions for ammunitions and explosives.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5223.370-3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5223.370-5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5223.4 — USE OF RECOVERED MATERIALS AND BIOBASED PRODUCTS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5223.406 Solicitation provision and contract clauses.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5223.5 — DRUG–FREE WORKPLACE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5223.506 Suspension of payments, termination of contract, and debarment and suspension actions.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5223.8 — OZONE DEPLETING SUBSTANCES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5223.803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23.3.dita#NMCARS_SUBPART_5223.3" Type="http://schemas.openxmlformats.org/officeDocument/2006/relationships/hyperlink" Id="rId4"/>
    <Relationship TargetMode="External" Target="5223.370.dita#NMCARS_5223.370" Type="http://schemas.openxmlformats.org/officeDocument/2006/relationships/hyperlink" Id="rId5"/>
    <Relationship TargetMode="External" Target="5223.3703.dita#NMCARS_5223.3703" Type="http://schemas.openxmlformats.org/officeDocument/2006/relationships/hyperlink" Id="rId6"/>
    <Relationship TargetMode="External" Target="5223.3705.dita#NMCARS_5223.3705" Type="http://schemas.openxmlformats.org/officeDocument/2006/relationships/hyperlink" Id="rId7"/>
    <Relationship TargetMode="External" Target="SUBPART_5223.4.dita#NMCARS_SUBPART_5223.4" Type="http://schemas.openxmlformats.org/officeDocument/2006/relationships/hyperlink" Id="rId8"/>
    <Relationship TargetMode="External" Target="5223.406.dita#NMCARS_5223.406" Type="http://schemas.openxmlformats.org/officeDocument/2006/relationships/hyperlink" Id="rId9"/>
    <Relationship TargetMode="External" Target="SUBPART_5223.5.dita#NMCARS_SUBPART_5223.5" Type="http://schemas.openxmlformats.org/officeDocument/2006/relationships/hyperlink" Id="rId10"/>
    <Relationship TargetMode="External" Target="5223.506.dita#NMCARS_5223.506" Type="http://schemas.openxmlformats.org/officeDocument/2006/relationships/hyperlink" Id="rId11"/>
    <Relationship TargetMode="External" Target="SUBPART_5223.8.dita#NMCARS_SUBPART_5223.8" Type="http://schemas.openxmlformats.org/officeDocument/2006/relationships/hyperlink" Id="rId12"/>
    <Relationship TargetMode="External" Target="5223.803.dita#NMCARS_5223.803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