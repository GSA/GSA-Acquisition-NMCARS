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**ID__NMCARS_5242.602__ID**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5242.602</w:t>
      </w:r>
      <w:r>
        <w:rPr>
          <w:rFonts w:ascii="Times New Roman" w:hAnsi="Times New Roman"/>
          <w:color w:val="000000"/>
          <w:sz w:val="31"/>
        </w:rPr>
        <w:t xml:space="preserve"> Assignment and location.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Submit recommendations for assignment of a corporate administrative contracting officer (CACO)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242.602 - CACO Assignment Recommendation.”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