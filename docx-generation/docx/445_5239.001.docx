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**ID__NMCARS_5239.001__ID**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1"/>
        </w:rPr>
        <w:t>5239.001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All requests for DOD CIO approval of acquisition of a data server farm, data center or information systems technology used in a data center shall be submitted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39.001 - Data Farm/Center IT Approval.”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