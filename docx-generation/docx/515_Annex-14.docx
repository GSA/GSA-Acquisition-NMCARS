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**ID__NMCARS_Annex-14__ID**</w:t>
      </w:r>
    </w:p>
    <w:p>
      <w:pPr>
        <w:pStyle w:val="Heading1"/>
        <w:spacing w:after="161"/>
        <w:ind w:left="120"/>
        <w:jc w:val="center"/>
      </w:pPr>
      <w:r>
        <w:rPr>
          <w:rFonts w:ascii="Times New Roman" w:hAnsi="Times New Roman"/>
          <w:color w:val="000000"/>
        </w:rPr>
        <w:t xml:space="preserve">ANNEX 14 – REPORTS </w:t>
      </w:r>
      <w:r>
        <w:rPr>
          <w:rFonts w:ascii="Times New Roman" w:hAnsi="Times New Roman"/>
          <w:color w:val="000000"/>
        </w:rPr>
        <w:t>**ref__NMCARS_Annex-14__ref**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00"/>
        <w:gridCol w:w="1732"/>
        <w:gridCol w:w="2309"/>
        <w:gridCol w:w="2354"/>
        <w:gridCol w:w="2238"/>
        <w:gridCol w:w="2958"/>
        <w:gridCol w:w="1740"/>
        <w:gridCol w:w="3268"/>
      </w:tblGrid>
      <w:tr>
        <w:trPr>
          <w:trHeight w:val="13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(LI) #</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DATE(S)</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ORGANIZATION</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DASN(P) DUE DATE(S)</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133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Component Acquisition Regulation Supplement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5201.103(S-90)</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Aug</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241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Performance Management Assessment Program (PPMAP) Assessment Plan</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5201.691-2(d)(1)</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PPMAP Self-Assessments/Internal Compliance Review</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5201.691-2(d)(2)</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41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 Data Verification and Validation (V&amp;V) Certification</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5204.604(3)(ii)</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Dec</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0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Range Acquisition Forecast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5205.404</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Jun</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 June</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Report, including projected competition goal for current year</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5206.502(b)</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370"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Truth In Negotiation Act (TINA) Waivers valued $19.5M or more.</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5215.403-1(c)(4)(B)</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Energy Work For Others Order Compliance Assessment Results</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5217.502-2(c)(2)(ii)(A)(3)</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Nondefense Agency Certifications Report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5217.703(c)</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30 days of the beginning of the fiscal year</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40 days of the beginning of the fiscal year</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3750"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COTS End Items Containing Specialty Metals Report for contracts valued at $5M or more (including task orders/ delivery orders) PER ITEM</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5225.7003-3(b)(2)(ii)</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 over $15M</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5230.201-5(e)</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Nov</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Waivers of the Contractor Employee Compensation Cap</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w:t>
            </w:r>
          </w:p>
          <w:p>
            <w:pPr>
              <w:pBdr>
                <w:top w:space="5"/>
                <w:left w:space="5"/>
                <w:bottom w:space="5"/>
                <w:right w:space="5"/>
              </w:pBdr>
              <w:spacing w:after="0"/>
              <w:ind w:left="240"/>
              <w:jc w:val="left"/>
            </w:pPr>
            <w:r>
              <w:rPr>
                <w:rFonts w:ascii="Times New Roman" w:hAnsi="Times New Roman"/>
                <w:b w:val="false"/>
                <w:i w:val="false"/>
                <w:color w:val="000000"/>
                <w:sz w:val="22"/>
              </w:rPr>
              <w:t>5231.205-91</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Nov</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Consolidated Undefinitized Contract Actions (UCA) Management Report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5217.7405(a)(2)</w:t>
            </w:r>
          </w:p>
          <w:p>
            <w:pPr>
              <w:pBdr>
                <w:top w:space="5"/>
                <w:left w:space="5"/>
                <w:bottom w:space="5"/>
                <w:right w:space="5"/>
              </w:pBdr>
              <w:spacing w:after="0"/>
              <w:ind w:left="240"/>
              <w:jc w:val="left"/>
            </w:pPr>
            <w:r>
              <w:rPr>
                <w:rFonts w:ascii="Times New Roman" w:hAnsi="Times New Roman"/>
                <w:b w:val="false"/>
                <w:i w:val="false"/>
                <w:color w:val="000000"/>
                <w:sz w:val="22"/>
              </w:rPr>
              <w:t>NMCARS 5243.204-70-7(b)</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Apr</w:t>
            </w:r>
          </w:p>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Rolling Forecast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5201.170</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Jun</w:t>
            </w:r>
          </w:p>
          <w:p>
            <w:pPr>
              <w:pBdr>
                <w:top w:space="5"/>
                <w:left w:space="5"/>
                <w:bottom w:space="5"/>
                <w:right w:space="5"/>
              </w:pBdr>
              <w:spacing w:after="0"/>
              <w:ind w:left="240"/>
              <w:jc w:val="left"/>
            </w:pPr>
            <w:r>
              <w:rPr>
                <w:rFonts w:ascii="Times New Roman" w:hAnsi="Times New Roman"/>
                <w:b w:val="false"/>
                <w:i w:val="false"/>
                <w:color w:val="000000"/>
                <w:sz w:val="22"/>
              </w:rPr>
              <w:t>30 Sep</w:t>
            </w:r>
          </w:p>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Mar</w:t>
            </w:r>
          </w:p>
          <w:p>
            <w:pPr>
              <w:pBdr>
                <w:top w:space="5"/>
                <w:left w:space="5"/>
                <w:bottom w:space="5"/>
                <w:right w:space="5"/>
              </w:pBdr>
              <w:spacing w:after="0"/>
              <w:ind w:left="240"/>
              <w:jc w:val="left"/>
            </w:pPr>
            <w:r>
              <w:rPr>
                <w:rFonts w:ascii="Times New Roman" w:hAnsi="Times New Roman"/>
                <w:b w:val="false"/>
                <w:i w:val="false"/>
                <w:color w:val="000000"/>
                <w:sz w:val="22"/>
              </w:rPr>
              <w:t>10 Jun</w:t>
            </w:r>
          </w:p>
          <w:p>
            <w:pPr>
              <w:pBdr>
                <w:top w:space="5"/>
                <w:left w:space="5"/>
                <w:bottom w:space="5"/>
                <w:right w:space="5"/>
              </w:pBdr>
              <w:spacing w:after="0"/>
              <w:ind w:left="240"/>
              <w:jc w:val="left"/>
            </w:pPr>
            <w:r>
              <w:rPr>
                <w:rFonts w:ascii="Times New Roman" w:hAnsi="Times New Roman"/>
                <w:b w:val="false"/>
                <w:i w:val="false"/>
                <w:color w:val="000000"/>
                <w:sz w:val="22"/>
              </w:rPr>
              <w:t>10 Sep</w:t>
            </w:r>
          </w:p>
          <w:p>
            <w:pPr>
              <w:pBdr>
                <w:top w:space="5"/>
                <w:left w:space="5"/>
                <w:bottom w:space="5"/>
                <w:right w:space="5"/>
              </w:pBdr>
              <w:spacing w:after="0"/>
              <w:ind w:left="240"/>
              <w:jc w:val="left"/>
            </w:pPr>
            <w:r>
              <w:rPr>
                <w:rFonts w:ascii="Times New Roman" w:hAnsi="Times New Roman"/>
                <w:b w:val="false"/>
                <w:i w:val="false"/>
                <w:color w:val="000000"/>
                <w:sz w:val="22"/>
              </w:rPr>
              <w:t>10 Dec</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9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UAC/ Ratification Report</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5201.602-3(S-90)(e)(2)</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Jul</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Bridge Contract Awards</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5206.303-92</w:t>
            </w:r>
          </w:p>
          <w:p>
            <w:pPr>
              <w:pBdr>
                <w:top w:space="5"/>
                <w:left w:space="5"/>
                <w:bottom w:space="5"/>
                <w:right w:space="5"/>
              </w:pBdr>
              <w:spacing w:after="0"/>
              <w:ind w:left="240"/>
              <w:jc w:val="left"/>
            </w:pPr>
            <w:r>
              <w:rPr>
                <w:rFonts w:ascii="Times New Roman" w:hAnsi="Times New Roman"/>
                <w:b w:val="false"/>
                <w:i w:val="false"/>
                <w:color w:val="000000"/>
                <w:sz w:val="22"/>
              </w:rPr>
              <w:t>Annex 5</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p>
        </w:tc>
      </w:tr>
      <w:tr>
        <w:trPr>
          <w:trHeight w:val="196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Verification and Validation</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Feb16 May</w:t>
            </w:r>
          </w:p>
          <w:p>
            <w:pPr>
              <w:pBdr>
                <w:top w:space="5"/>
                <w:left w:space="5"/>
                <w:bottom w:space="5"/>
                <w:right w:space="5"/>
              </w:pBdr>
              <w:spacing w:after="0"/>
              <w:ind w:left="240"/>
              <w:jc w:val="left"/>
            </w:pPr>
            <w:r>
              <w:rPr>
                <w:rFonts w:ascii="Times New Roman" w:hAnsi="Times New Roman"/>
                <w:b w:val="false"/>
                <w:i w:val="false"/>
                <w:color w:val="000000"/>
                <w:sz w:val="22"/>
              </w:rPr>
              <w:t>15 Aug 3 Dec</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Id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4770"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Determination to Award to Offeror Failing to Comply with Submission of Data Other Than Certified Cost or Pricing Data</w:t>
            </w:r>
          </w:p>
          <w:p>
            <w:pPr>
              <w:pBdr>
                <w:top w:space="5"/>
                <w:left w:space="5"/>
                <w:bottom w:space="5"/>
                <w:right w:space="5"/>
              </w:pBdr>
              <w:spacing w:after="0"/>
              <w:ind w:left="240"/>
              <w:jc w:val="left"/>
            </w:pPr>
            <w:r>
              <w:rPr>
                <w:rFonts w:ascii="Times New Roman" w:hAnsi="Times New Roman"/>
                <w:b w:val="false"/>
                <w:i w:val="false"/>
                <w:color w:val="000000"/>
                <w:sz w:val="22"/>
              </w:rPr>
              <w:t>Note: Send to DPC with copy to DASN(P)</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5215.403-3(6)</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Id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335" w:hRule="atLeast"/>
        </w:trPr>
        <w:tc>
          <w:tcPr>
            <w:tcW w:w="11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7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w:t>
            </w:r>
          </w:p>
        </w:tc>
        <w:tc>
          <w:tcPr>
            <w:tcW w:w="23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Closeout Metric</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5204.804-1(S-90)</w:t>
            </w:r>
          </w:p>
        </w:tc>
        <w:tc>
          <w:tcPr>
            <w:tcW w:w="223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the 15th of each month</w:t>
            </w:r>
          </w:p>
        </w:tc>
        <w:tc>
          <w:tcPr>
            <w:tcW w:w="32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Id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bl>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23"/>
        <w:gridCol w:w="2220"/>
        <w:gridCol w:w="2257"/>
        <w:gridCol w:w="2354"/>
        <w:gridCol w:w="2150"/>
        <w:gridCol w:w="2470"/>
      </w:tblGrid>
      <w:tr>
        <w:trPr>
          <w:trHeight w:val="1350"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w:t>
            </w:r>
          </w:p>
        </w:tc>
        <w:tc>
          <w:tcPr>
            <w:tcW w:w="2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15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DUE DATE</w:t>
            </w:r>
          </w:p>
        </w:tc>
        <w:tc>
          <w:tcPr>
            <w:tcW w:w="24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3690"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eSRS Status Report</w:t>
            </w:r>
          </w:p>
          <w:p>
            <w:pPr>
              <w:pBdr>
                <w:top w:space="5"/>
                <w:left w:space="5"/>
                <w:bottom w:space="5"/>
                <w:right w:space="5"/>
              </w:pBdr>
              <w:spacing w:after="0"/>
              <w:ind w:left="240"/>
              <w:jc w:val="left"/>
            </w:pPr>
            <w:r>
              <w:rPr>
                <w:rFonts w:ascii="Times New Roman" w:hAnsi="Times New Roman"/>
                <w:b w:val="false"/>
                <w:i w:val="false"/>
                <w:color w:val="000000"/>
                <w:sz w:val="22"/>
              </w:rPr>
              <w:t>Contracting Officers must review ISRs, and where applicable, SSRs, in eSRS within 60 days of the report ending date</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Memo Apr 16, 2009</w:t>
            </w:r>
          </w:p>
        </w:tc>
        <w:tc>
          <w:tcPr>
            <w:tcW w:w="215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May</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4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via DON OSBP</w:t>
            </w:r>
          </w:p>
        </w:tc>
      </w:tr>
      <w:tr>
        <w:trPr>
          <w:trHeight w:val="1335"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Audit Follow Up (CAFU)</w:t>
            </w:r>
          </w:p>
        </w:tc>
        <w:tc>
          <w:tcPr>
            <w:tcW w:w="235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5242.191(b)</w:t>
            </w:r>
          </w:p>
        </w:tc>
        <w:tc>
          <w:tcPr>
            <w:tcW w:w="215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Sep</w:t>
            </w:r>
          </w:p>
        </w:tc>
        <w:tc>
          <w:tcPr>
            <w:tcW w:w="24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DCMA via CAFU system in eTools at </w:t>
            </w:r>
            <w:hyperlink r:id="rId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p>
        </w:tc>
      </w:tr>
    </w:tbl>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policy@navy.mil" Type="http://schemas.openxmlformats.org/officeDocument/2006/relationships/hyperlink" Id="rId4"/>
    <Relationship TargetMode="External" Target="mailto:Rdaj&amp;as.fct@navy.mil" Type="http://schemas.openxmlformats.org/officeDocument/2006/relationships/hyperlink" Id="rId5"/>
    <Relationship TargetMode="External" Target="mailto:Rdaj&amp;as.fct@navy.mil" Type="http://schemas.openxmlformats.org/officeDocument/2006/relationships/hyperlink" Id="rId6"/>
    <Relationship TargetMode="External" Target="mailto:policy@navy.mil" Type="http://schemas.openxmlformats.org/officeDocument/2006/relationships/hyperlink" Id="rId7"/>
    <Relationship TargetMode="External" Target="mailto:Rdaj&amp;as.fct@navy.mil" Type="http://schemas.openxmlformats.org/officeDocument/2006/relationships/hyperlink" Id="rId8"/>
    <Relationship TargetMode="External" Target="mailto:Rdaj&amp;as.fct@navy.mil" Type="http://schemas.openxmlformats.org/officeDocument/2006/relationships/hyperlink" Id="rId9"/>
    <Relationship TargetMode="External" Target="mailto:Rdaj&amp;as.fct@navy.mil" Type="http://schemas.openxmlformats.org/officeDocument/2006/relationships/hyperlink" Id="rId10"/>
    <Relationship TargetMode="External" Target="mailto:Rdaj&amp;as.fct@navy.mil" Type="http://schemas.openxmlformats.org/officeDocument/2006/relationships/hyperlink" Id="rId11"/>
    <Relationship TargetMode="External" Target="mailto:Rdaj&amp;as.fct@navy.mil" Type="http://schemas.openxmlformats.org/officeDocument/2006/relationships/hyperlink" Id="rId12"/>
    <Relationship TargetMode="External" Target="mailto:Rdaj&amp;as.fct@navy.mil" Type="http://schemas.openxmlformats.org/officeDocument/2006/relationships/hyperlink" Id="rId13"/>
    <Relationship TargetMode="External" Target="mailto:Rdaj&amp;as.fct@navy.mil" Type="http://schemas.openxmlformats.org/officeDocument/2006/relationships/hyperlink" Id="rId14"/>
    <Relationship TargetMode="External" Target="mailto:Rdaj&amp;as.fct@navy.mil" Type="http://schemas.openxmlformats.org/officeDocument/2006/relationships/hyperlink" Id="rId15"/>
    <Relationship TargetMode="External" Target="mailto:Policy@navy.mil" Type="http://schemas.openxmlformats.org/officeDocument/2006/relationships/hyperlink" Id="rId16"/>
    <Relationship TargetMode="External" Target="mailto:Rdaj&amp;as.fct@navy.mil" Type="http://schemas.openxmlformats.org/officeDocument/2006/relationships/hyperlink" Id="rId17"/>
    <Relationship TargetMode="External" Target="mailto:Policy@navy.mil" Type="http://schemas.openxmlformats.org/officeDocument/2006/relationships/hyperlink" Id="rId18"/>
    <Relationship TargetMode="External" Target="mailto:seniorservicesmanage.fct@navy.mil" Type="http://schemas.openxmlformats.org/officeDocument/2006/relationships/hyperlink" Id="rId19"/>
    <Relationship TargetMode="External" Target="mailto:Policy@navy.mil" Type="http://schemas.openxmlformats.org/officeDocument/2006/relationships/hyperlink" Id="rId20"/>
    <Relationship TargetMode="External" Target="mailto:RDAJ&amp;As.fct@navy.mil" Type="http://schemas.openxmlformats.org/officeDocument/2006/relationships/hyperlink" Id="rId21"/>
    <Relationship TargetMode="External" Target="mailto:RDAJ&amp;As.fct@navy.mil" Type="http://schemas.openxmlformats.org/officeDocument/2006/relationships/hyperlink" Id="rId22"/>
    <Relationship TargetMode="External" Target="http://www.dcma.mil" Type="http://schemas.openxmlformats.org/officeDocument/2006/relationships/hyperlink" Id="rId2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