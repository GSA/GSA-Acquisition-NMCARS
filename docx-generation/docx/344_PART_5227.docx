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**ID__NMCARS_PART_5227__ID**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5227</w:t>
      </w:r>
      <w:r>
        <w:rPr>
          <w:rFonts w:ascii="Times New Roman" w:hAnsi="Times New Roman"/>
          <w:color w:val="000000"/>
        </w:rPr>
        <w:t xml:space="preserve"> PATENTS, DATA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5227.70 —INFRINGEMENT CLAIMS, LICENSES, AND ASSIGNMENTS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5227.7013 Recordation.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5227.90 —TRADEMARK RIGHTS UNDER GOVERNMENT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5227.9001 Trademarks.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27.70.dita#NMCARS_SUBPART_5227.70" Type="http://schemas.openxmlformats.org/officeDocument/2006/relationships/hyperlink" Id="rId4"/>
    <Relationship TargetMode="External" Target="5227.7013.dita#NMCARS_5227.7013" Type="http://schemas.openxmlformats.org/officeDocument/2006/relationships/hyperlink" Id="rId5"/>
    <Relationship TargetMode="External" Target="SUBPART_5227.90.dita#NMCARS_SUBPART_5227.90" Type="http://schemas.openxmlformats.org/officeDocument/2006/relationships/hyperlink" Id="rId6"/>
    <Relationship TargetMode="External" Target="5227.9001.dita#NMCARS_5227.900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