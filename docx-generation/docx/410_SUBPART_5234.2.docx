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5234.2</w:t>
      </w:r>
      <w:r>
        <w:rPr>
          <w:rFonts w:ascii="Times New Roman" w:hAnsi="Times New Roman"/>
          <w:color w:val="000000"/>
          <w:sz w:val="36"/>
        </w:rPr>
        <w:t xml:space="preserve"> EARNED VALUE MANAGEMENT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