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**ID__NMCARS_5227.7013__ID**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5227.7013</w:t>
      </w:r>
      <w:r>
        <w:rPr>
          <w:rFonts w:ascii="Times New Roman" w:hAnsi="Times New Roman"/>
          <w:color w:val="000000"/>
          <w:sz w:val="31"/>
        </w:rPr>
        <w:t xml:space="preserve"> Recordation.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Originals of licenses, assignments or other documents evidencing a Government interest in patents or applications for patents shall be forwarded to the Chief of Naval Research for transmittal to the Commissioner of Patents and Trademarks.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