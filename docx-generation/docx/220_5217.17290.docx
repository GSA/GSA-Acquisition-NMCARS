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**ID__NMCARS_5217.17290__ID**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5217.172-90</w:t>
      </w:r>
      <w:r>
        <w:rPr>
          <w:rFonts w:ascii="Times New Roman" w:hAnsi="Times New Roman"/>
          <w:i w:val="false"/>
          <w:color w:val="000000"/>
          <w:sz w:val="24"/>
        </w:rPr>
        <w:t xml:space="preserve"> Multiyear contracts for supplies.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(f)(2) HCAs shall submit a copy of the determinations and findings to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RDAJ&amp;As.fct@navy.mil</w:t>
        </w:r>
      </w:hyperlink>
      <w:r>
        <w:rPr>
          <w:rFonts w:ascii="Times New Roman" w:hAnsi="Times New Roman"/>
          <w:color w:val="000000"/>
        </w:rPr>
        <w:t xml:space="preserve"> with the subject “[Activity Name] Multiyear Contract for Supplies &gt;$678.5M Review and Approval” prior to entering into a contract.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