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**ID__NMCARS_SUBPART_5245.6__ID**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5245.6</w:t>
      </w:r>
      <w:r>
        <w:rPr>
          <w:rFonts w:ascii="Times New Roman" w:hAnsi="Times New Roman"/>
          <w:color w:val="000000"/>
          <w:sz w:val="36"/>
        </w:rPr>
        <w:t xml:space="preserve"> — REPORTING, REUTILIZATION AND DISPOSAL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