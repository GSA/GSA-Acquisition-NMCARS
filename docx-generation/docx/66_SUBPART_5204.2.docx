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**ID__NMCARS_SUBPART_5204.2__ID**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5204.2</w:t>
      </w:r>
      <w:r>
        <w:rPr>
          <w:rFonts w:ascii="Times New Roman" w:hAnsi="Times New Roman"/>
          <w:color w:val="000000"/>
          <w:sz w:val="36"/>
        </w:rPr>
        <w:t xml:space="preserve"> — CONTRACT DISTRIBUTION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