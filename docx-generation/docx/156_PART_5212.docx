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5212</w:t>
      </w:r>
      <w:r>
        <w:rPr>
          <w:rFonts w:ascii="Times New Roman" w:hAnsi="Times New Roman"/>
          <w:color w:val="000000"/>
          <w:sz w:val="48"/>
        </w:rPr>
        <w:t xml:space="preserve">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5212.1 — ACQUISITION OF COMMERCIAL ITEMS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5212.102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5212.2 —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5212.207 Contract type.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5212.3 — SOLICITATION PROVISIONS AND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5212.302 Tailoring of provisions and clauses for the acquisition of commercial items.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5212.4 — CONTRACT ADMINISTRATION AND AUDIT SERVICES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5212.403 Termination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5212.70 --- LIMITATION ON CONVERSION OF PROCUREMENT FROM COMMERCIAL ACQUISITION PROCEDURES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5212.7001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2.1.dita#NMCARS_SUBPART_5212.1" Type="http://schemas.openxmlformats.org/officeDocument/2006/relationships/hyperlink" Id="rId4"/>
    <Relationship TargetMode="External" Target="5212.102.dita#NMCARS_5212.102" Type="http://schemas.openxmlformats.org/officeDocument/2006/relationships/hyperlink" Id="rId5"/>
    <Relationship TargetMode="External" Target="SUBPART_5212.2.dita#NMCARS_SUBPART_5212.2" Type="http://schemas.openxmlformats.org/officeDocument/2006/relationships/hyperlink" Id="rId6"/>
    <Relationship TargetMode="External" Target="5212.207.dita#NMCARS_5212.207" Type="http://schemas.openxmlformats.org/officeDocument/2006/relationships/hyperlink" Id="rId7"/>
    <Relationship TargetMode="External" Target="SUBPART_5212.3.dita#NMCARS_SUBPART_5212.3" Type="http://schemas.openxmlformats.org/officeDocument/2006/relationships/hyperlink" Id="rId8"/>
    <Relationship TargetMode="External" Target="5212.302.dita#NMCARS_5212.302" Type="http://schemas.openxmlformats.org/officeDocument/2006/relationships/hyperlink" Id="rId9"/>
    <Relationship TargetMode="External" Target="SUBPART_5212.4.dita#NMCARS_SUBPART_5212.4" Type="http://schemas.openxmlformats.org/officeDocument/2006/relationships/hyperlink" Id="rId10"/>
    <Relationship TargetMode="External" Target="5212.403.dita#NMCARS_5212.403" Type="http://schemas.openxmlformats.org/officeDocument/2006/relationships/hyperlink" Id="rId11"/>
    <Relationship TargetMode="External" Target="SUBPART_5212.70.dita#NMCARS_SUBPART_5212.70" Type="http://schemas.openxmlformats.org/officeDocument/2006/relationships/hyperlink" Id="rId12"/>
    <Relationship TargetMode="External" Target="5212.7001.dita#NMCARS_5212.70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