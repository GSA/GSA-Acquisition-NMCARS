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**ID__NMCARS_Annex-1__ID**</w:t>
      </w:r>
    </w:p>
    <w:p>
      <w:pPr>
        <w:pStyle w:val="Heading1"/>
        <w:spacing w:after="161"/>
        <w:ind w:left="120"/>
        <w:jc w:val="center"/>
      </w:pPr>
      <w:r>
        <w:rPr>
          <w:rFonts w:ascii="Times New Roman" w:hAnsi="Times New Roman"/>
          <w:color w:val="000000"/>
        </w:rPr>
        <w:t>ANNEX 1</w:t>
      </w:r>
      <w:r>
        <w:rPr>
          <w:rFonts w:ascii="Times New Roman" w:hAnsi="Times New Roman"/>
          <w:color w:val="000000"/>
        </w:rPr>
        <w:t xml:space="preserve"> – JUSTIFICATION AND APPROVAL </w:t>
      </w:r>
      <w:r>
        <w:rPr>
          <w:rFonts w:ascii="Times New Roman" w:hAnsi="Times New Roman"/>
          <w:color w:val="000000"/>
        </w:rPr>
        <w:t>**ref__NMCARS_Annex-1__ref**</w:t>
      </w:r>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(CLASS) JUSTIFICATION AND APPROVAL</w:t>
      </w:r>
    </w:p>
    <w:p>
      <w:pPr>
        <w:pBdr>
          <w:top w:space="5"/>
          <w:left w:space="5"/>
          <w:bottom w:space="5"/>
          <w:right w:space="5"/>
        </w:pBdr>
        <w:spacing w:after="0"/>
        <w:ind w:left="225"/>
        <w:jc w:val="center"/>
      </w:pPr>
      <w:r>
        <w:rPr>
          <w:rFonts w:ascii="Times New Roman" w:hAnsi="Times New Roman"/>
          <w:b w:val="false"/>
          <w:i w:val="false"/>
          <w:color w:val="000000"/>
          <w:sz w:val="22"/>
        </w:rPr>
        <w:t>FOR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Contracting Activity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[Provide the minimum information needed to identify the contracting </w:t>
      </w:r>
      <w:r>
        <w:rPr>
          <w:rFonts w:ascii="Times New Roman" w:hAnsi="Times New Roman"/>
          <w:b/>
          <w:i w:val="false"/>
          <w:color w:val="000000"/>
          <w:sz w:val="22"/>
          <w:u w:val="single"/>
        </w:rPr>
        <w:t>activity</w:t>
      </w:r>
      <w:r>
        <w:rPr>
          <w:rFonts w:ascii="Times New Roman" w:hAnsi="Times New Roman"/>
          <w:b/>
          <w:i w:val="false"/>
          <w:color w:val="000000"/>
          <w:sz w:val="22"/>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pPr>
        <w:pBdr>
          <w:top w:space="5"/>
          <w:left w:space="5"/>
          <w:bottom w:space="5"/>
          <w:right w:space="5"/>
        </w:pBdr>
        <w:spacing w:after="0"/>
        <w:ind w:left="225"/>
        <w:jc w:val="left"/>
      </w:pPr>
      <w:r>
        <w:rPr>
          <w:rFonts w:ascii="Times New Roman" w:hAnsi="Times New Roman"/>
          <w:b w:val="false"/>
          <w:i/>
          <w:color w:val="000000"/>
          <w:sz w:val="22"/>
        </w:rPr>
        <w:t>Examples:(i) Naval Surface Warfare Center, Crane Division</w:t>
      </w:r>
    </w:p>
    <w:p>
      <w:pPr>
        <w:pBdr>
          <w:top w:space="5"/>
          <w:left w:space="5"/>
          <w:bottom w:space="5"/>
          <w:right w:space="5"/>
        </w:pBdr>
        <w:spacing w:after="0"/>
        <w:ind w:left="1305"/>
        <w:jc w:val="left"/>
      </w:pPr>
      <w:r>
        <w:rPr>
          <w:rFonts w:ascii="Times New Roman" w:hAnsi="Times New Roman"/>
          <w:b w:val="false"/>
          <w:i/>
          <w:color w:val="000000"/>
          <w:sz w:val="22"/>
        </w:rPr>
        <w:t>(ii) Naval Air Warfare Center Training Systems Division</w:t>
      </w:r>
    </w:p>
    <w:p>
      <w:pPr>
        <w:pBdr>
          <w:top w:space="5"/>
          <w:left w:space="5"/>
          <w:bottom w:space="5"/>
          <w:right w:space="5"/>
        </w:pBdr>
        <w:spacing w:after="0"/>
        <w:ind w:left="1305"/>
        <w:jc w:val="left"/>
      </w:pPr>
      <w:r>
        <w:rPr>
          <w:rFonts w:ascii="Times New Roman" w:hAnsi="Times New Roman"/>
          <w:b w:val="false"/>
          <w:i/>
          <w:color w:val="000000"/>
          <w:sz w:val="22"/>
        </w:rPr>
        <w:t>(iii) Naval Inventory Control Point, Philadelphia</w:t>
      </w:r>
    </w:p>
    <w:p>
      <w:pPr>
        <w:pBdr>
          <w:top w:space="5"/>
          <w:left w:space="5"/>
          <w:bottom w:space="5"/>
          <w:right w:space="5"/>
        </w:pBdr>
        <w:spacing w:after="0"/>
        <w:ind w:left="1305"/>
        <w:jc w:val="left"/>
      </w:pPr>
      <w:r>
        <w:rPr>
          <w:rFonts w:ascii="Times New Roman" w:hAnsi="Times New Roman"/>
          <w:b w:val="false"/>
          <w:i/>
          <w:color w:val="000000"/>
          <w:sz w:val="22"/>
        </w:rPr>
        <w:t>(iv) Space &amp; Naval Warfare Systems Command</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Description of the Action Being Approved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[Describe the authority being sought in general terms. For a Class J&amp;A identify the date on which authority to act under the J&amp;A ends (i.e., the last day an award is authorized, not the period of performance; the J&amp;A "expiration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 Award of a contract on a sole source basis for logistics services in support of EA-XX aircraft from DEF Corporation, Integrated Solutions Division.</w:t>
      </w:r>
    </w:p>
    <w:p>
      <w:pPr>
        <w:pBdr>
          <w:top w:space="5"/>
          <w:left w:space="5"/>
          <w:bottom w:space="5"/>
          <w:right w:space="5"/>
        </w:pBdr>
        <w:spacing w:after="0"/>
        <w:ind w:left="225"/>
        <w:jc w:val="left"/>
      </w:pPr>
      <w:r>
        <w:rPr>
          <w:rFonts w:ascii="Times New Roman" w:hAnsi="Times New Roman"/>
          <w:b w:val="false"/>
          <w:i/>
          <w:color w:val="000000"/>
          <w:sz w:val="22"/>
        </w:rPr>
        <w:t>If a class J&amp;A, add “Authority to act under this class justification expires on DD-MMM-YY.”</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Description of Supplies/Services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w:t>
      </w:r>
    </w:p>
    <w:p>
      <w:pPr>
        <w:pBdr>
          <w:top w:space="5"/>
          <w:left w:space="5"/>
          <w:bottom w:space="5"/>
          <w:right w:space="5"/>
        </w:pBdr>
        <w:spacing w:after="0"/>
        <w:ind w:left="225"/>
        <w:jc w:val="left"/>
      </w:pPr>
      <w:r>
        <w:rPr>
          <w:rFonts w:ascii="Times New Roman" w:hAnsi="Times New Roman"/>
          <w:b/>
          <w:i w:val="false"/>
          <w:color w:val="000000"/>
          <w:sz w:val="22"/>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pPr>
        <w:pBdr>
          <w:top w:space="5"/>
          <w:left w:space="5"/>
          <w:bottom w:space="5"/>
          <w:right w:space="5"/>
        </w:pBdr>
        <w:spacing w:after="0"/>
        <w:ind w:left="225"/>
        <w:jc w:val="center"/>
      </w:pPr>
      <w:r>
        <w:rPr>
          <w:rFonts w:ascii="Times New Roman" w:hAnsi="Times New Roman"/>
          <w:b/>
          <w:i w:val="false"/>
          <w:color w:val="000000"/>
          <w:sz w:val="22"/>
          <w:u w:val="single"/>
        </w:rPr>
        <w:t>Estimated Dollar Value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1939"/>
        <w:gridCol w:w="1939"/>
        <w:gridCol w:w="1939"/>
        <w:gridCol w:w="1939"/>
        <w:gridCol w:w="1939"/>
        <w:gridCol w:w="1939"/>
        <w:gridCol w:w="1940"/>
      </w:tblGrid>
      <w:tr>
        <w:trPr>
          <w:trHeight w:val="525" w:hRule="atLeast"/>
        </w:trPr>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FY06</w:t>
            </w: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FY07</w:t>
            </w: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FY08</w:t>
            </w: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FY09</w:t>
            </w: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FY10</w:t>
            </w:r>
          </w:p>
        </w:tc>
        <w:tc>
          <w:tcPr>
            <w:tcW w:w="19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Total</w:t>
            </w:r>
          </w:p>
        </w:tc>
      </w:tr>
      <w:tr>
        <w:trPr>
          <w:trHeight w:val="525" w:hRule="atLeast"/>
        </w:trPr>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RDT&amp;E</w:t>
            </w: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OPN</w:t>
            </w: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O&amp;MN</w:t>
            </w: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Total</w:t>
            </w: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19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Statutory Authority Permitting Other Than Full and Open Competition</w:t>
      </w:r>
      <w:r>
        <w:rPr>
          <w:rFonts w:ascii="Times New Roman" w:hAnsi="Times New Roman"/>
          <w:b w:val="false"/>
          <w:i w:val="false"/>
          <w:color w:val="000000"/>
          <w:sz w:val="22"/>
        </w:rPr>
        <w:t>. 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[Use one of the following:</w:t>
      </w:r>
    </w:p>
    <w:p>
      <w:pPr>
        <w:pBdr>
          <w:top w:space="5"/>
          <w:left w:space="5"/>
          <w:bottom w:space="5"/>
          <w:right w:space="5"/>
        </w:pBdr>
        <w:spacing w:after="0"/>
        <w:ind w:left="1305"/>
        <w:jc w:val="left"/>
      </w:pPr>
      <w:r>
        <w:rPr>
          <w:rFonts w:ascii="Times New Roman" w:hAnsi="Times New Roman"/>
          <w:b/>
          <w:i/>
          <w:color w:val="000000"/>
          <w:sz w:val="22"/>
        </w:rPr>
        <w:t>1</w:t>
      </w:r>
      <w:r>
        <w:rPr>
          <w:rFonts w:ascii="Times New Roman" w:hAnsi="Times New Roman"/>
          <w:b/>
          <w:i/>
          <w:color w:val="000000"/>
          <w:sz w:val="22"/>
        </w:rPr>
        <w:t>0 U.S.C. 2304(c)(1), Only one responsible source and no other supplies or services will satisfy agency requirements.</w:t>
      </w:r>
    </w:p>
    <w:p>
      <w:pPr>
        <w:pBdr>
          <w:top w:space="5"/>
          <w:left w:space="5"/>
          <w:bottom w:space="5"/>
          <w:right w:space="5"/>
        </w:pBdr>
        <w:spacing w:after="0"/>
        <w:ind w:left="1305"/>
        <w:jc w:val="left"/>
      </w:pPr>
      <w:r>
        <w:rPr>
          <w:rFonts w:ascii="Times New Roman" w:hAnsi="Times New Roman"/>
          <w:b/>
          <w:i/>
          <w:color w:val="000000"/>
          <w:sz w:val="22"/>
        </w:rPr>
        <w:t>10 U.S.C. 2304(c)(2), Unusual and compelling urgency.</w:t>
      </w:r>
    </w:p>
    <w:p>
      <w:pPr>
        <w:pBdr>
          <w:top w:space="5"/>
          <w:left w:space="5"/>
          <w:bottom w:space="5"/>
          <w:right w:space="5"/>
        </w:pBdr>
        <w:spacing w:after="0"/>
        <w:ind w:left="1305"/>
        <w:jc w:val="left"/>
      </w:pPr>
      <w:r>
        <w:rPr>
          <w:rFonts w:ascii="Times New Roman" w:hAnsi="Times New Roman"/>
          <w:b/>
          <w:i/>
          <w:color w:val="000000"/>
          <w:sz w:val="22"/>
        </w:rPr>
        <w:t>10 U.S.C. 2304(c)(3), Industrial mobilization; engineering, developmental, or research capability; or expert services.</w:t>
      </w:r>
    </w:p>
    <w:p>
      <w:pPr>
        <w:pBdr>
          <w:top w:space="5"/>
          <w:left w:space="5"/>
          <w:bottom w:space="5"/>
          <w:right w:space="5"/>
        </w:pBdr>
        <w:spacing w:after="0"/>
        <w:ind w:left="1305"/>
        <w:jc w:val="left"/>
      </w:pPr>
      <w:r>
        <w:rPr>
          <w:rFonts w:ascii="Times New Roman" w:hAnsi="Times New Roman"/>
          <w:b/>
          <w:i/>
          <w:color w:val="000000"/>
          <w:sz w:val="22"/>
        </w:rPr>
        <w:t>10 U.S.C. 2304(c)(5), Authorized or required by statute.</w:t>
      </w:r>
    </w:p>
    <w:p>
      <w:pPr>
        <w:pBdr>
          <w:top w:space="5"/>
          <w:left w:space="5"/>
          <w:bottom w:space="5"/>
          <w:right w:space="5"/>
        </w:pBdr>
        <w:spacing w:after="0"/>
        <w:ind w:left="1305"/>
        <w:jc w:val="left"/>
      </w:pPr>
      <w:r>
        <w:rPr>
          <w:rFonts w:ascii="Times New Roman" w:hAnsi="Times New Roman"/>
          <w:b/>
          <w:i/>
          <w:color w:val="000000"/>
          <w:sz w:val="22"/>
        </w:rPr>
        <w:t>10 U.S.C. 2304(c)(6), National Security.</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Rationale Justifying Use of Cited Statutory Authority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[Explain </w:t>
      </w:r>
      <w:r>
        <w:rPr>
          <w:rFonts w:ascii="Times New Roman" w:hAnsi="Times New Roman"/>
          <w:b/>
          <w:i w:val="false"/>
          <w:color w:val="000000"/>
          <w:sz w:val="22"/>
          <w:u w:val="single"/>
        </w:rPr>
        <w:t>in detail</w:t>
      </w:r>
      <w:r>
        <w:rPr>
          <w:rFonts w:ascii="Times New Roman" w:hAnsi="Times New Roman"/>
          <w:b/>
          <w:i w:val="false"/>
          <w:color w:val="000000"/>
          <w:sz w:val="22"/>
        </w:rPr>
        <w:t xml:space="preserve"> why the statutory authority permitting other than full and open competition applies to the proposed procurement. Provide your strongest argument. Avoid duplicative information. Be short, precise, and to the point.]</w:t>
      </w:r>
    </w:p>
    <w:p>
      <w:pPr>
        <w:pBdr>
          <w:top w:space="5"/>
          <w:left w:space="5"/>
          <w:bottom w:space="5"/>
          <w:right w:space="5"/>
        </w:pBdr>
        <w:spacing w:after="0"/>
        <w:ind w:left="225"/>
        <w:jc w:val="left"/>
      </w:pPr>
      <w:r>
        <w:rPr>
          <w:rFonts w:ascii="Times New Roman" w:hAnsi="Times New Roman"/>
          <w:b/>
          <w:i w:val="false"/>
          <w:color w:val="000000"/>
          <w:sz w:val="22"/>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pPr>
        <w:pBdr>
          <w:top w:space="5"/>
          <w:left w:space="5"/>
          <w:bottom w:space="5"/>
          <w:right w:space="5"/>
        </w:pBdr>
        <w:spacing w:after="0"/>
        <w:ind w:left="225"/>
        <w:jc w:val="left"/>
      </w:pPr>
      <w:r>
        <w:rPr>
          <w:rFonts w:ascii="Times New Roman" w:hAnsi="Times New Roman"/>
          <w:b/>
          <w:i w:val="false"/>
          <w:color w:val="000000"/>
          <w:sz w:val="22"/>
        </w:rPr>
        <w:t>[When the basis of the sole source justification is due to being a follow-on acquisition as implemented in FAR 6.302-1(a)(2)(</w:t>
      </w:r>
      <w:r>
        <w:rPr>
          <w:rFonts w:ascii="Times New Roman" w:hAnsi="Times New Roman"/>
          <w:b/>
          <w:i w:val="false"/>
          <w:color w:val="000000"/>
          <w:sz w:val="22"/>
        </w:rPr>
        <w:t>ii)(</w:t>
      </w:r>
      <w:r>
        <w:rPr>
          <w:rFonts w:ascii="Times New Roman" w:hAnsi="Times New Roman"/>
          <w:b/>
          <w:i w:val="false"/>
          <w:color w:val="000000"/>
          <w:sz w:val="22"/>
        </w:rPr>
        <w:t>supplies) or (iii)(services), provide:</w:t>
      </w:r>
    </w:p>
    <w:p>
      <w:pPr>
        <w:numPr>
          <w:ilvl w:val="0"/>
          <w:numId w:val="1"/>
        </w:numPr>
        <w:spacing w:after="0"/>
        <w:jc w:val="left"/>
      </w:pPr>
      <w:r>
        <w:rPr>
          <w:rFonts w:ascii="Times New Roman" w:hAnsi="Times New Roman"/>
          <w:b/>
          <w:i w:val="false"/>
          <w:color w:val="000000"/>
          <w:sz w:val="22"/>
        </w:rPr>
        <w:t>A statement as to whether or not the original contract award was competed.</w:t>
      </w:r>
    </w:p>
    <w:p>
      <w:pPr>
        <w:numPr>
          <w:ilvl w:val="0"/>
          <w:numId w:val="1"/>
        </w:numPr>
        <w:spacing w:after="0"/>
        <w:jc w:val="left"/>
      </w:pPr>
      <w:r>
        <w:rPr>
          <w:rFonts w:ascii="Times New Roman" w:hAnsi="Times New Roman"/>
          <w:b/>
          <w:i w:val="false"/>
          <w:color w:val="000000"/>
          <w:sz w:val="22"/>
        </w:rPr>
        <w:t>An estimate of the cost to the Government that would be duplicated and an explanation of how the estimate was derived. The estimated cost can be based on the initial set-up costs, past actuals or estimates. The intent is not a detailed analysis but a trackable basis for drawing the conclusion that the estimated cost is so high that it will not be recouped through competition.</w:t>
      </w:r>
    </w:p>
    <w:p>
      <w:pPr>
        <w:numPr>
          <w:ilvl w:val="0"/>
          <w:numId w:val="1"/>
        </w:numPr>
        <w:spacing w:after="0"/>
        <w:jc w:val="left"/>
      </w:pPr>
      <w:r>
        <w:rPr>
          <w:rFonts w:ascii="Times New Roman" w:hAnsi="Times New Roman"/>
          <w:b/>
          <w:i w:val="false"/>
          <w:color w:val="000000"/>
          <w:sz w:val="22"/>
        </w:rPr>
        <w:t>An estimate of the length of the delay and an explanation of how the estimate was derived and why a delay of this length is unacceptable. The intent is to indicate if the time frame is prohibitive and would not support the program requirements. As indicated in FAR 6.301(c), this rationale does not apply when there is a lack of advance planning by the requiring activity.]</w:t>
      </w:r>
    </w:p>
    <w:p>
      <w:pPr>
        <w:pBdr>
          <w:top w:space="5"/>
          <w:left w:space="5"/>
          <w:bottom w:space="5"/>
          <w:right w:space="5"/>
        </w:pBdr>
        <w:spacing w:after="0"/>
        <w:ind w:left="225"/>
        <w:jc w:val="left"/>
      </w:pPr>
      <w:r>
        <w:rPr>
          <w:rFonts w:ascii="Times New Roman" w:hAnsi="Times New Roman"/>
          <w:b/>
          <w:i w:val="false"/>
          <w:color w:val="000000"/>
          <w:sz w:val="22"/>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pPr>
        <w:pBdr>
          <w:top w:space="5"/>
          <w:left w:space="5"/>
          <w:bottom w:space="5"/>
          <w:right w:space="5"/>
        </w:pBdr>
        <w:spacing w:after="0"/>
        <w:ind w:left="225"/>
        <w:jc w:val="left"/>
      </w:pPr>
      <w:r>
        <w:rPr>
          <w:rFonts w:ascii="Times New Roman" w:hAnsi="Times New Roman"/>
          <w:b/>
          <w:i w:val="false"/>
          <w:color w:val="000000"/>
          <w:sz w:val="22"/>
        </w:rPr>
        <w:t>[Address any other facts supporting the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Description of Efforts Made to Solicit Offers from as Many Offerors as Practicable</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[At a minimum, address:</w:t>
      </w:r>
    </w:p>
    <w:p>
      <w:pPr>
        <w:numPr>
          <w:ilvl w:val="0"/>
          <w:numId w:val="2"/>
        </w:numPr>
        <w:spacing w:after="0"/>
        <w:jc w:val="left"/>
      </w:pPr>
      <w:r>
        <w:rPr>
          <w:rFonts w:ascii="Times New Roman" w:hAnsi="Times New Roman"/>
          <w:b/>
          <w:i w:val="false"/>
          <w:color w:val="000000"/>
          <w:sz w:val="22"/>
        </w:rPr>
        <w:t>Any other sources that have expressed interest. If these included any respondent that is not identified in the J&amp;A as a potential source, explain on what basis the activity concluded that the respondent would be unable to satisfy the requirements of the proposed contract.</w:t>
      </w:r>
    </w:p>
    <w:p>
      <w:pPr>
        <w:numPr>
          <w:ilvl w:val="0"/>
          <w:numId w:val="2"/>
        </w:numPr>
        <w:spacing w:after="0"/>
        <w:jc w:val="left"/>
      </w:pPr>
      <w:r>
        <w:rPr>
          <w:rFonts w:ascii="Times New Roman" w:hAnsi="Times New Roman"/>
          <w:b/>
          <w:i w:val="false"/>
          <w:color w:val="000000"/>
          <w:sz w:val="22"/>
        </w:rPr>
        <w:t>If a synopsis of the proposed procurement was not published in SAM, explain why not, including the applicable FAR 5.202 regulatory exception.</w:t>
      </w:r>
    </w:p>
    <w:p>
      <w:pPr>
        <w:numPr>
          <w:ilvl w:val="0"/>
          <w:numId w:val="2"/>
        </w:numPr>
        <w:spacing w:after="0"/>
        <w:jc w:val="left"/>
      </w:pPr>
      <w:r>
        <w:rPr>
          <w:rFonts w:ascii="Times New Roman" w:hAnsi="Times New Roman"/>
          <w:b/>
          <w:i w:val="false"/>
          <w:color w:val="000000"/>
          <w:sz w:val="22"/>
        </w:rPr>
        <w:t>If the synopsis did not state that the proposed contract action is for supplies or services for which the Government intends to solicit and negotiate with only one source under the authority of FAR 6.302, explain why not.</w:t>
      </w:r>
    </w:p>
    <w:p>
      <w:pPr>
        <w:numPr>
          <w:ilvl w:val="0"/>
          <w:numId w:val="2"/>
        </w:numPr>
        <w:spacing w:after="0"/>
        <w:jc w:val="left"/>
      </w:pPr>
      <w:r>
        <w:rPr>
          <w:rFonts w:ascii="Times New Roman" w:hAnsi="Times New Roman"/>
          <w:b/>
          <w:i w:val="false"/>
          <w:color w:val="000000"/>
          <w:sz w:val="22"/>
        </w:rPr>
        <w:t>If market research was conducted in accordance with FAR Part 10, describe how the market research was conducted and what the results were. If no market research was conducted, explain why not.</w:t>
      </w:r>
    </w:p>
    <w:p>
      <w:pPr>
        <w:numPr>
          <w:ilvl w:val="0"/>
          <w:numId w:val="2"/>
        </w:numPr>
        <w:spacing w:after="0"/>
        <w:jc w:val="left"/>
      </w:pPr>
      <w:r>
        <w:rPr>
          <w:rFonts w:ascii="Times New Roman" w:hAnsi="Times New Roman"/>
          <w:b/>
          <w:i w:val="false"/>
          <w:color w:val="000000"/>
          <w:sz w:val="22"/>
        </w:rPr>
        <w:t>If using the authority at FAR 6.302-1, identify when the request for information or a sources sought notice was posted and include the results of the responses.]</w:t>
      </w:r>
    </w:p>
    <w:p>
      <w:pPr>
        <w:pBdr>
          <w:top w:space="5"/>
          <w:left w:space="5"/>
          <w:bottom w:space="5"/>
          <w:right w:space="5"/>
        </w:pBdr>
        <w:spacing w:after="0"/>
        <w:ind w:left="225"/>
        <w:jc w:val="left"/>
      </w:pPr>
      <w:r>
        <w:rPr>
          <w:rFonts w:ascii="Times New Roman" w:hAnsi="Times New Roman"/>
          <w:b w:val="false"/>
          <w:i/>
          <w:color w:val="000000"/>
          <w:sz w:val="22"/>
          <w:u w:val="single"/>
        </w:rPr>
        <w:t>Examples</w:t>
      </w:r>
      <w:r>
        <w:rPr>
          <w:rFonts w:ascii="Times New Roman" w:hAnsi="Times New Roman"/>
          <w:b w:val="false"/>
          <w:i/>
          <w:color w:val="000000"/>
          <w:sz w:val="22"/>
        </w:rPr>
        <w:t>: (</w:t>
      </w:r>
      <w:r>
        <w:rPr>
          <w:rFonts w:ascii="Times New Roman" w:hAnsi="Times New Roman"/>
          <w:b w:val="false"/>
          <w:i/>
          <w:color w:val="000000"/>
          <w:sz w:val="22"/>
        </w:rPr>
        <w:t>i</w:t>
      </w:r>
      <w:r>
        <w:rPr>
          <w:rFonts w:ascii="Times New Roman" w:hAnsi="Times New Roman"/>
          <w:b w:val="false"/>
          <w:i/>
          <w:color w:val="000000"/>
          <w:sz w:val="22"/>
        </w:rPr>
        <w:t>) The proposed contract was synopsized on the SAM website on July 6, 2005</w:t>
      </w:r>
    </w:p>
    <w:p>
      <w:pPr>
        <w:pBdr>
          <w:top w:space="5"/>
          <w:left w:space="5"/>
          <w:bottom w:space="5"/>
          <w:right w:space="5"/>
        </w:pBdr>
        <w:spacing w:after="0"/>
        <w:ind w:left="225"/>
        <w:jc w:val="left"/>
      </w:pPr>
      <w:r>
        <w:rPr>
          <w:rFonts w:ascii="Times New Roman" w:hAnsi="Times New Roman"/>
          <w:b w:val="false"/>
          <w:i/>
          <w:color w:val="000000"/>
          <w:sz w:val="22"/>
        </w:rPr>
        <w:t>and only EFG Corporation expressed an interest in this requirement.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val="false"/>
          <w:i/>
          <w:color w:val="000000"/>
          <w:sz w:val="22"/>
        </w:rPr>
        <w:t>ii) The proposed contract was synopsized on the SAM website on July 6, 2005. In</w:t>
      </w:r>
    </w:p>
    <w:p>
      <w:pPr>
        <w:pBdr>
          <w:top w:space="5"/>
          <w:left w:space="5"/>
          <w:bottom w:space="5"/>
          <w:right w:space="5"/>
        </w:pBdr>
        <w:spacing w:after="0"/>
        <w:ind w:left="225"/>
        <w:jc w:val="left"/>
      </w:pPr>
      <w:r>
        <w:rPr>
          <w:rFonts w:ascii="Times New Roman" w:hAnsi="Times New Roman"/>
          <w:b w:val="false"/>
          <w:i/>
          <w:color w:val="000000"/>
          <w:sz w:val="22"/>
        </w:rPr>
        <w:t>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225"/>
        <w:jc w:val="left"/>
      </w:pPr>
      <w:r>
        <w:rPr>
          <w:rFonts w:ascii="Times New Roman" w:hAnsi="Times New Roman"/>
          <w:b w:val="false"/>
          <w:i/>
          <w:color w:val="000000"/>
          <w:sz w:val="22"/>
        </w:rPr>
        <w:t>(iii) The proposed contract was synopsized on the SAM website on July 6, 2005 and no</w:t>
      </w:r>
    </w:p>
    <w:p>
      <w:pPr>
        <w:pBdr>
          <w:top w:space="5"/>
          <w:left w:space="5"/>
          <w:bottom w:space="5"/>
          <w:right w:space="5"/>
        </w:pBdr>
        <w:spacing w:after="0"/>
        <w:ind w:left="225"/>
        <w:jc w:val="left"/>
      </w:pPr>
      <w:r>
        <w:rPr>
          <w:rFonts w:ascii="Times New Roman" w:hAnsi="Times New Roman"/>
          <w:b w:val="false"/>
          <w:i/>
          <w:color w:val="000000"/>
          <w:sz w:val="22"/>
        </w:rPr>
        <w:t>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w:t>
      </w:r>
    </w:p>
    <w:p>
      <w:pPr>
        <w:pBdr>
          <w:top w:space="5"/>
          <w:left w:space="5"/>
          <w:bottom w:space="5"/>
          <w:right w:space="5"/>
        </w:pBdr>
        <w:spacing w:after="0"/>
        <w:ind w:left="225"/>
        <w:jc w:val="left"/>
      </w:pPr>
      <w:r>
        <w:rPr>
          <w:rFonts w:ascii="Times New Roman" w:hAnsi="Times New Roman"/>
          <w:b w:val="false"/>
          <w:i/>
          <w:color w:val="000000"/>
          <w:sz w:val="22"/>
        </w:rPr>
        <w:t>SAM and feedback is requested regarding market capabilities.To date, no other companies have</w:t>
      </w:r>
    </w:p>
    <w:p>
      <w:pPr>
        <w:pBdr>
          <w:top w:space="5"/>
          <w:left w:space="5"/>
          <w:bottom w:space="5"/>
          <w:right w:space="5"/>
        </w:pBdr>
        <w:spacing w:after="0"/>
        <w:ind w:left="225"/>
        <w:jc w:val="left"/>
      </w:pPr>
      <w:r>
        <w:rPr>
          <w:rFonts w:ascii="Times New Roman" w:hAnsi="Times New Roman"/>
          <w:b w:val="false"/>
          <w:i/>
          <w:color w:val="000000"/>
          <w:sz w:val="22"/>
        </w:rPr>
        <w:t>expressed interest in becoming qualified to compete for the items to be acquired under the proposed contract.</w:t>
      </w:r>
    </w:p>
    <w:p>
      <w:pPr>
        <w:pBdr>
          <w:top w:space="5"/>
          <w:left w:space="5"/>
          <w:bottom w:space="5"/>
          <w:right w:space="5"/>
        </w:pBdr>
        <w:spacing w:after="0"/>
        <w:ind w:left="225"/>
        <w:jc w:val="left"/>
      </w:pPr>
      <w:r>
        <w:rPr>
          <w:rFonts w:ascii="Times New Roman" w:hAnsi="Times New Roman"/>
          <w:b w:val="false"/>
          <w:i/>
          <w:color w:val="000000"/>
          <w:sz w:val="22"/>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 systems. The lack of any responses to a synopsis of the planned contract published on the</w:t>
      </w:r>
    </w:p>
    <w:p>
      <w:pPr>
        <w:pBdr>
          <w:top w:space="5"/>
          <w:left w:space="5"/>
          <w:bottom w:space="5"/>
          <w:right w:space="5"/>
        </w:pBdr>
        <w:spacing w:after="0"/>
        <w:ind w:left="225"/>
        <w:jc w:val="left"/>
      </w:pPr>
      <w:r>
        <w:rPr>
          <w:rFonts w:ascii="Times New Roman" w:hAnsi="Times New Roman"/>
          <w:b w:val="false"/>
          <w:i/>
          <w:color w:val="000000"/>
          <w:sz w:val="22"/>
        </w:rPr>
        <w:t>SAM website on June 5, 2005 validates ABC Division's determination.</w:t>
      </w:r>
    </w:p>
    <w:p>
      <w:pPr>
        <w:pBdr>
          <w:top w:space="5"/>
          <w:left w:space="5"/>
          <w:bottom w:space="5"/>
          <w:right w:space="5"/>
        </w:pBdr>
        <w:spacing w:after="0"/>
        <w:ind w:left="225"/>
        <w:jc w:val="left"/>
      </w:pPr>
      <w:r>
        <w:rPr>
          <w:rFonts w:ascii="Times New Roman" w:hAnsi="Times New Roman"/>
          <w:b w:val="false"/>
          <w:i/>
          <w:color w:val="000000"/>
          <w:sz w:val="22"/>
        </w:rPr>
        <w:t>(v) Members of activity's technical, logistics and contracting community outside the contiguous United States conduct market research on a continual basis. Annually they visit each site where system maintenance and component repairs are performed. During these visits, they meet with local contractors and on-site government representatives to review current capabilities and potential changes in system maintenance/repair requirements. Based on information gathered during their most recent visits, the activity outside the contiguous United States has determined that only the current contractors are capable of meeting the Navy's requirements.A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Determination of Fair and Reasonable Cost</w:t>
      </w:r>
      <w:r>
        <w:rPr>
          <w:rFonts w:ascii="Times New Roman" w:hAnsi="Times New Roman"/>
          <w:b w:val="false"/>
          <w:i w:val="false"/>
          <w:color w:val="000000"/>
          <w:sz w:val="22"/>
        </w:rPr>
        <w:t>. The Contracting Officer has determined the anticipated cost to the Government of the supplies/services covered by this J&amp;A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[Once this determination is made, paragraph 7 need only contain the above statement. No additional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Actions to Remove Barriers to Future Competition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[If there is currently no reasonable likelihood of future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For the reasons set forth in Paragraph 5, NAVSYSCOM has no plans at this time to compete</w:t>
      </w:r>
    </w:p>
    <w:p>
      <w:pPr>
        <w:pBdr>
          <w:top w:space="5"/>
          <w:left w:space="5"/>
          <w:bottom w:space="5"/>
          <w:right w:space="5"/>
        </w:pBdr>
        <w:spacing w:after="0"/>
        <w:ind w:left="225"/>
        <w:jc w:val="left"/>
      </w:pPr>
      <w:r>
        <w:rPr>
          <w:rFonts w:ascii="Times New Roman" w:hAnsi="Times New Roman"/>
          <w:b w:val="false"/>
          <w:i/>
          <w:color w:val="000000"/>
          <w:sz w:val="22"/>
        </w:rPr>
        <w:t>future contracts for the types of supplies/services covered by this document. If another potential</w:t>
      </w:r>
    </w:p>
    <w:p>
      <w:pPr>
        <w:pBdr>
          <w:top w:space="5"/>
          <w:left w:space="5"/>
          <w:bottom w:space="5"/>
          <w:right w:space="5"/>
        </w:pBdr>
        <w:spacing w:after="0"/>
        <w:ind w:left="225"/>
        <w:jc w:val="left"/>
      </w:pPr>
      <w:r>
        <w:rPr>
          <w:rFonts w:ascii="Times New Roman" w:hAnsi="Times New Roman"/>
          <w:b w:val="false"/>
          <w:i/>
          <w:color w:val="000000"/>
          <w:sz w:val="22"/>
        </w:rPr>
        <w:t>source emerges, NAVSYSCOM will assess whether competition for future requirements is feasible.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w:t>
      </w:r>
    </w:p>
    <w:p>
      <w:pPr>
        <w:pBdr>
          <w:top w:space="5"/>
          <w:left w:space="5"/>
          <w:bottom w:space="5"/>
          <w:right w:space="5"/>
        </w:pBdr>
        <w:spacing w:after="0"/>
        <w:ind w:left="225"/>
        <w:jc w:val="left"/>
      </w:pPr>
      <w:r>
        <w:rPr>
          <w:rFonts w:ascii="Times New Roman" w:hAnsi="Times New Roman"/>
          <w:b/>
          <w:i w:val="false"/>
          <w:color w:val="000000"/>
          <w:sz w:val="22"/>
        </w:rPr>
        <w:t>[If future competition is planned, provide the estimated date of the first competitive acquisition. If this is a one-time buy or a final buyout, so state.]</w:t>
      </w:r>
    </w:p>
    <w:p>
      <w:pPr>
        <w:pBdr>
          <w:top w:space="5"/>
          <w:left w:space="5"/>
          <w:bottom w:space="5"/>
          <w:right w:space="5"/>
        </w:pBdr>
        <w:spacing w:after="0"/>
        <w:ind w:left="225"/>
        <w:jc w:val="left"/>
      </w:pPr>
      <w:r>
        <w:rPr>
          <w:rFonts w:ascii="Times New Roman" w:hAnsi="Times New Roman"/>
          <w:b/>
          <w:i w:val="false"/>
          <w:color w:val="000000"/>
          <w:sz w:val="22"/>
        </w:rPr>
        <w:t>[If the Government anticipates acquiring a technical data package or developing a performance specification that will support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The Government (or Program Office) expects to obtain a technical data package or develop a performance specification that will support competition for future acquisitions of the same or similar items.</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[New page]</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CERTIFICATIONS AND APPROVAL</w:t>
      </w:r>
    </w:p>
    <w:p>
      <w:pPr>
        <w:pBdr>
          <w:top w:space="5"/>
          <w:left w:space="5"/>
          <w:bottom w:space="5"/>
          <w:right w:space="5"/>
        </w:pBdr>
        <w:spacing w:after="0"/>
        <w:ind w:left="225"/>
        <w:jc w:val="left"/>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Justification and its supporting acquisition planning documents, except as noted herein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740"/>
        <w:gridCol w:w="3376"/>
        <w:gridCol w:w="3239"/>
        <w:gridCol w:w="3219"/>
      </w:tblGrid>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740"/>
        <w:gridCol w:w="3376"/>
        <w:gridCol w:w="3239"/>
        <w:gridCol w:w="3219"/>
      </w:tblGrid>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i w:val="false"/>
          <w:color w:val="000000"/>
          <w:sz w:val="22"/>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pPr>
        <w:pBdr>
          <w:top w:space="5"/>
          <w:left w:space="5"/>
          <w:bottom w:space="5"/>
          <w:right w:space="5"/>
        </w:pBdr>
        <w:spacing w:after="0"/>
        <w:ind w:left="225"/>
        <w:jc w:val="left"/>
      </w:pPr>
      <w:r>
        <w:rPr>
          <w:rFonts w:ascii="Times New Roman" w:hAnsi="Times New Roman"/>
          <w:b w:val="false"/>
          <w:i w:val="false"/>
          <w:color w:val="000000"/>
          <w:sz w:val="22"/>
        </w:rPr>
        <w:t>LEGAL SUFFICIENCY REVIEW</w:t>
      </w:r>
    </w:p>
    <w:p>
      <w:pPr>
        <w:pBdr>
          <w:top w:space="5"/>
          <w:left w:space="5"/>
          <w:bottom w:space="5"/>
          <w:right w:space="5"/>
        </w:pBdr>
        <w:spacing w:after="0"/>
        <w:ind w:left="225"/>
        <w:jc w:val="left"/>
      </w:pPr>
      <w:r>
        <w:rPr>
          <w:rFonts w:ascii="Times New Roman" w:hAnsi="Times New Roman"/>
          <w:b w:val="false"/>
          <w:i w:val="false"/>
          <w:color w:val="000000"/>
          <w:sz w:val="22"/>
        </w:rPr>
        <w:t>I have determined this Justification is legally sufficient.</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740"/>
        <w:gridCol w:w="3376"/>
        <w:gridCol w:w="3239"/>
        <w:gridCol w:w="3219"/>
      </w:tblGrid>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w:t>
            </w:r>
          </w:p>
        </w:tc>
      </w:tr>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6"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3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1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3740"/>
        <w:gridCol w:w="3375"/>
        <w:gridCol w:w="3229"/>
        <w:gridCol w:w="3230"/>
      </w:tblGrid>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w:t>
            </w:r>
          </w:p>
        </w:tc>
        <w:tc>
          <w:tcPr>
            <w:tcW w:w="337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w:t>
            </w:r>
          </w:p>
        </w:tc>
        <w:tc>
          <w:tcPr>
            <w:tcW w:w="3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c>
          <w:tcPr>
            <w:tcW w:w="323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w:t>
            </w:r>
          </w:p>
        </w:tc>
      </w:tr>
      <w:tr>
        <w:trPr>
          <w:trHeight w:val="525" w:hRule="atLeast"/>
        </w:trPr>
        <w:tc>
          <w:tcPr>
            <w:tcW w:w="37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Signature</w:t>
            </w:r>
          </w:p>
        </w:tc>
        <w:tc>
          <w:tcPr>
            <w:tcW w:w="337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 (Printed)</w:t>
            </w:r>
          </w:p>
        </w:tc>
        <w:tc>
          <w:tcPr>
            <w:tcW w:w="3229"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Phone No.</w:t>
            </w:r>
          </w:p>
        </w:tc>
        <w:tc>
          <w:tcPr>
            <w:tcW w:w="323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r>
        <w:rPr>
          <w:rFonts w:ascii="Times New Roman" w:hAnsi="Times New Roman"/>
          <w:b w:val="false"/>
          <w:i w:val="false"/>
          <w:color w:val="000000"/>
          <w:sz w:val="22"/>
        </w:rPr>
        <w:t>[Insert title of Approving Official. If Senior Procurement Executive of the Navy is the Approving Official, insert, “SENIOR PROCUREMENT EXECUTIVE”]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above justification, I hereby approve, as [insert title of the Approving Official], the solicitation of the proposed procurement(s) described herein using other than full</w:t>
      </w:r>
    </w:p>
    <w:p>
      <w:pPr>
        <w:pBdr>
          <w:top w:space="5"/>
          <w:left w:space="5"/>
          <w:bottom w:space="5"/>
          <w:right w:space="5"/>
        </w:pBdr>
        <w:spacing w:after="0"/>
        <w:ind w:left="225"/>
        <w:jc w:val="left"/>
      </w:pPr>
      <w:r>
        <w:rPr>
          <w:rFonts w:ascii="Times New Roman" w:hAnsi="Times New Roman"/>
          <w:b w:val="false"/>
          <w:i w:val="false"/>
          <w:color w:val="000000"/>
          <w:sz w:val="22"/>
        </w:rPr>
        <w:t>and open competition, pursuant to the authority of 10 U.S.C. 2304(c)(x)(provide appropriate citation).</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______________________________</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_______________</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[Print Name of Approving Official]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Date</w:t>
            </w:r>
          </w:p>
        </w:tc>
      </w:tr>
    </w:tbl>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Action memos are only required when requested. Format is provided below.</w:t>
      </w:r>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center"/>
      </w:pPr>
      <w:r>
        <w:rPr>
          <w:rFonts w:ascii="Times New Roman" w:hAnsi="Times New Roman"/>
          <w:b w:val="false"/>
          <w:i w:val="false"/>
          <w:color w:val="000000"/>
          <w:sz w:val="22"/>
        </w:rPr>
        <w:t>ACTION MEMO</w:t>
      </w:r>
    </w:p>
    <w:p>
      <w:pPr>
        <w:pBdr>
          <w:top w:space="5"/>
          <w:left w:space="5"/>
          <w:bottom w:space="5"/>
          <w:right w:space="5"/>
        </w:pBdr>
        <w:spacing w:after="0"/>
        <w:ind w:left="225"/>
        <w:jc w:val="right"/>
      </w:pPr>
      <w:r>
        <w:rPr>
          <w:rFonts w:ascii="Times New Roman" w:hAnsi="Times New Roman"/>
          <w:b/>
          <w:i w:val="false"/>
          <w:color w:val="000000"/>
          <w:sz w:val="22"/>
        </w:rPr>
        <w:t>[Date]</w:t>
      </w:r>
    </w:p>
    <w:p>
      <w:pPr>
        <w:pBdr>
          <w:top w:space="5"/>
          <w:left w:space="5"/>
          <w:bottom w:space="5"/>
          <w:right w:space="5"/>
        </w:pBdr>
        <w:spacing w:after="0"/>
        <w:ind w:left="225"/>
        <w:jc w:val="left"/>
      </w:pPr>
      <w:r>
        <w:rPr>
          <w:rFonts w:ascii="Times New Roman" w:hAnsi="Times New Roman"/>
          <w:b w:val="false"/>
          <w:i w:val="false"/>
          <w:color w:val="000000"/>
          <w:sz w:val="22"/>
        </w:rPr>
        <w:t>FOR: ASSISTANT SECRETARY OF THE NAVY (RDA)</w:t>
      </w:r>
    </w:p>
    <w:p>
      <w:pPr>
        <w:pBdr>
          <w:top w:space="5"/>
          <w:left w:space="5"/>
          <w:bottom w:space="5"/>
          <w:right w:space="5"/>
        </w:pBdr>
        <w:spacing w:after="0"/>
        <w:ind w:left="225"/>
        <w:jc w:val="left"/>
      </w:pPr>
      <w:r>
        <w:rPr>
          <w:rFonts w:ascii="Times New Roman" w:hAnsi="Times New Roman"/>
          <w:b w:val="false"/>
          <w:i w:val="false"/>
          <w:color w:val="000000"/>
          <w:sz w:val="22"/>
        </w:rPr>
        <w:t>VIA: DEPUTY ASSISTANT SECRETARY OF THE NAVY (P)</w:t>
      </w:r>
    </w:p>
    <w:p>
      <w:pPr>
        <w:pBdr>
          <w:top w:space="5"/>
          <w:left w:space="5"/>
          <w:bottom w:space="5"/>
          <w:right w:space="5"/>
        </w:pBdr>
        <w:spacing w:after="0"/>
        <w:ind w:left="225"/>
        <w:jc w:val="left"/>
      </w:pPr>
      <w:r>
        <w:rPr>
          <w:rFonts w:ascii="Times New Roman" w:hAnsi="Times New Roman"/>
          <w:b w:val="false"/>
          <w:i w:val="false"/>
          <w:color w:val="000000"/>
          <w:sz w:val="22"/>
        </w:rPr>
        <w:t xml:space="preserve">FROM: </w:t>
      </w:r>
      <w:r>
        <w:rPr>
          <w:rFonts w:ascii="Times New Roman" w:hAnsi="Times New Roman"/>
          <w:b w:val="false"/>
          <w:i w:val="false"/>
          <w:color w:val="000000"/>
          <w:sz w:val="22"/>
          <w:u w:val="single"/>
        </w:rPr>
        <w:t>(</w:t>
      </w:r>
      <w:r>
        <w:rPr>
          <w:rFonts w:ascii="Times New Roman" w:hAnsi="Times New Roman"/>
          <w:b w:val="false"/>
          <w:i/>
          <w:color w:val="000000"/>
          <w:sz w:val="22"/>
          <w:u w:val="single"/>
        </w:rPr>
        <w:t>Name, Title, Activity -- Named individual signs above typed info)</w:t>
      </w:r>
    </w:p>
    <w:p>
      <w:pPr>
        <w:pBdr>
          <w:top w:space="5"/>
          <w:left w:space="5"/>
          <w:bottom w:space="5"/>
          <w:right w:space="5"/>
        </w:pBdr>
        <w:spacing w:after="0"/>
        <w:ind w:left="225"/>
        <w:jc w:val="left"/>
      </w:pPr>
      <w:r>
        <w:rPr>
          <w:rFonts w:ascii="Times New Roman" w:hAnsi="Times New Roman"/>
          <w:b w:val="false"/>
          <w:i/>
          <w:color w:val="000000"/>
          <w:sz w:val="22"/>
        </w:rPr>
        <w:t>SUBJECT</w:t>
      </w:r>
      <w:r>
        <w:rPr>
          <w:rFonts w:ascii="Times New Roman" w:hAnsi="Times New Roman"/>
          <w:b/>
          <w:i/>
          <w:color w:val="000000"/>
          <w:sz w:val="22"/>
        </w:rPr>
        <w:t>: [ACTIVITY NAME]</w:t>
      </w:r>
      <w:r>
        <w:rPr>
          <w:rFonts w:ascii="Times New Roman" w:hAnsi="Times New Roman"/>
          <w:b w:val="false"/>
          <w:i/>
          <w:color w:val="000000"/>
          <w:sz w:val="22"/>
        </w:rPr>
        <w:t>JUSTIFICATION AND APPROVAL</w:t>
      </w:r>
      <w:r>
        <w:rPr>
          <w:rFonts w:ascii="Times New Roman" w:hAnsi="Times New Roman"/>
          <w:b/>
          <w:i/>
          <w:color w:val="000000"/>
          <w:sz w:val="22"/>
        </w:rPr>
        <w:t>[NUMBER]</w:t>
      </w:r>
    </w:p>
    <w:p>
      <w:pPr>
        <w:pBdr>
          <w:top w:space="5"/>
          <w:left w:space="5"/>
          <w:bottom w:space="5"/>
          <w:right w:space="5"/>
        </w:pBdr>
        <w:spacing w:after="0"/>
        <w:ind w:left="1305"/>
        <w:jc w:val="left"/>
      </w:pPr>
      <w:r>
        <w:rPr>
          <w:rFonts w:ascii="Times New Roman" w:hAnsi="Times New Roman"/>
          <w:b w:val="false"/>
          <w:i/>
          <w:color w:val="000000"/>
          <w:sz w:val="22"/>
        </w:rPr>
        <w:t>FOR</w:t>
      </w:r>
      <w:r>
        <w:rPr>
          <w:rFonts w:ascii="Times New Roman" w:hAnsi="Times New Roman"/>
          <w:b/>
          <w:i/>
          <w:color w:val="000000"/>
          <w:sz w:val="22"/>
        </w:rPr>
        <w:t>[TOP-LEVEL DESCRIPTION OF SUPPLIES/SERVICES</w:t>
      </w:r>
    </w:p>
    <w:p>
      <w:pPr>
        <w:pBdr>
          <w:top w:space="5"/>
          <w:left w:space="5"/>
          <w:bottom w:space="5"/>
          <w:right w:space="5"/>
        </w:pBdr>
        <w:spacing w:after="0"/>
        <w:ind w:left="1305"/>
        <w:jc w:val="left"/>
      </w:pPr>
      <w:r>
        <w:rPr>
          <w:rFonts w:ascii="Times New Roman" w:hAnsi="Times New Roman"/>
          <w:b/>
          <w:i/>
          <w:color w:val="000000"/>
          <w:sz w:val="22"/>
        </w:rPr>
        <w:t>COVERED BY THE J&amp;A]</w:t>
      </w:r>
    </w:p>
    <w:p>
      <w:pPr>
        <w:pBdr>
          <w:top w:space="5"/>
          <w:left w:space="5"/>
          <w:bottom w:space="5"/>
          <w:right w:space="5"/>
        </w:pBdr>
        <w:spacing w:after="0"/>
        <w:ind w:left="225"/>
        <w:jc w:val="left"/>
      </w:pPr>
      <w:r>
        <w:rPr>
          <w:rFonts w:ascii="Times New Roman" w:hAnsi="Times New Roman"/>
          <w:b w:val="false"/>
          <w:i w:val="false"/>
          <w:color w:val="000000"/>
          <w:sz w:val="22"/>
        </w:rPr>
        <w:t>Example: NAVAL SEA SYSTEMS COMMAND JUSTIFICATION AND APPROVAL</w:t>
      </w:r>
    </w:p>
    <w:p>
      <w:pPr>
        <w:pBdr>
          <w:top w:space="5"/>
          <w:left w:space="5"/>
          <w:bottom w:space="5"/>
          <w:right w:space="5"/>
        </w:pBdr>
        <w:spacing w:after="0"/>
        <w:ind w:left="225"/>
        <w:jc w:val="left"/>
      </w:pPr>
      <w:r>
        <w:rPr>
          <w:rFonts w:ascii="Times New Roman" w:hAnsi="Times New Roman"/>
          <w:b w:val="false"/>
          <w:i w:val="false"/>
          <w:color w:val="000000"/>
          <w:sz w:val="22"/>
        </w:rPr>
        <w:t>(J&amp;A) 22567 FOR LEAD YARD SERVICES FOR VIRGINIA CLASS SUBMARINES</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approval is required for the J&amp;A </w:t>
      </w:r>
      <w:r>
        <w:rPr>
          <w:rFonts w:ascii="Times New Roman" w:hAnsi="Times New Roman"/>
          <w:b/>
          <w:i w:val="false"/>
          <w:color w:val="000000"/>
          <w:sz w:val="22"/>
        </w:rPr>
        <w:t>[or state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i w:val="false"/>
          <w:color w:val="000000"/>
          <w:sz w:val="22"/>
        </w:rPr>
        <w:t>[Briefly describe what the J&amp;A covers, in terms of the type of contract action(s) involved,</w:t>
      </w:r>
    </w:p>
    <w:p>
      <w:pPr>
        <w:pBdr>
          <w:top w:space="5"/>
          <w:left w:space="5"/>
          <w:bottom w:space="5"/>
          <w:right w:space="5"/>
        </w:pBdr>
        <w:spacing w:after="0"/>
        <w:ind w:left="225"/>
        <w:jc w:val="left"/>
      </w:pPr>
      <w:r>
        <w:rPr>
          <w:rFonts w:ascii="Times New Roman" w:hAnsi="Times New Roman"/>
          <w:b/>
          <w:i w:val="false"/>
          <w:color w:val="000000"/>
          <w:sz w:val="22"/>
        </w:rPr>
        <w:t>the identity of the planned contractor[s], the supplies or services to be acquired including quantities by fiscal year for major items, the total estimated value of the contract, with funding summary, and identification of the planning document (e.g., the Streamlined Acquisition Plan (STRAP)/Strategy) that supports the procurement. If none, explain why not.]</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consistent with NAVICP STRAP Plan No. 12345, approved July 8, 2005 by PEO(ABC).</w:t>
      </w:r>
    </w:p>
    <w:p>
      <w:pPr>
        <w:pBdr>
          <w:top w:space="5"/>
          <w:left w:space="5"/>
          <w:bottom w:space="5"/>
          <w:right w:space="5"/>
        </w:pBdr>
        <w:spacing w:after="0"/>
        <w:ind w:left="225"/>
        <w:jc w:val="left"/>
      </w:pPr>
      <w:r>
        <w:rPr>
          <w:rFonts w:ascii="Times New Roman" w:hAnsi="Times New Roman"/>
          <w:b/>
          <w:i w:val="false"/>
          <w:color w:val="000000"/>
          <w:sz w:val="22"/>
        </w:rPr>
        <w:t>[In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w:t>
      </w:r>
    </w:p>
    <w:p>
      <w:pPr>
        <w:numPr>
          <w:ilvl w:val="0"/>
          <w:numId w:val="3"/>
        </w:numPr>
        <w:spacing w:after="0"/>
        <w:jc w:val="left"/>
      </w:pPr>
      <w:r>
        <w:rPr>
          <w:rFonts w:ascii="Times New Roman" w:hAnsi="Times New Roman"/>
          <w:b/>
          <w:i w:val="false"/>
          <w:color w:val="000000"/>
          <w:sz w:val="22"/>
        </w:rPr>
        <w:t>the planned contract is a final buyout of the requirement,</w:t>
      </w:r>
    </w:p>
    <w:p>
      <w:pPr>
        <w:numPr>
          <w:ilvl w:val="0"/>
          <w:numId w:val="3"/>
        </w:numPr>
        <w:spacing w:after="0"/>
        <w:jc w:val="left"/>
      </w:pPr>
      <w:r>
        <w:rPr>
          <w:rFonts w:ascii="Times New Roman" w:hAnsi="Times New Roman"/>
          <w:b/>
          <w:i w:val="false"/>
          <w:color w:val="000000"/>
          <w:sz w:val="22"/>
        </w:rPr>
        <w:t>the sole source was determined through a prior competitive down-selection,</w:t>
      </w:r>
    </w:p>
    <w:p>
      <w:pPr>
        <w:pBdr>
          <w:top w:space="5"/>
          <w:left w:space="5"/>
          <w:bottom w:space="5"/>
          <w:right w:space="5"/>
        </w:pBdr>
        <w:spacing w:after="0"/>
        <w:ind w:left="225"/>
        <w:jc w:val="left"/>
      </w:pPr>
      <w:r>
        <w:rPr>
          <w:rFonts w:ascii="Times New Roman" w:hAnsi="Times New Roman"/>
          <w:b/>
          <w:i w:val="false"/>
          <w:color w:val="000000"/>
          <w:sz w:val="22"/>
        </w:rPr>
        <w:t>under a prior contract the program experienced significant cost savings when it broke out the requirements covered by the planned contract from a larger system integration contract,</w:t>
      </w:r>
    </w:p>
    <w:p>
      <w:pPr>
        <w:numPr>
          <w:ilvl w:val="0"/>
          <w:numId w:val="4"/>
        </w:numPr>
        <w:spacing w:after="0"/>
        <w:jc w:val="left"/>
      </w:pPr>
      <w:r>
        <w:rPr>
          <w:rFonts w:ascii="Times New Roman" w:hAnsi="Times New Roman"/>
          <w:b/>
          <w:i w:val="false"/>
          <w:color w:val="000000"/>
          <w:sz w:val="22"/>
        </w:rPr>
        <w:t>the contractor plans to integrate work under the contract with a commercial production line, or</w:t>
      </w:r>
    </w:p>
    <w:p>
      <w:pPr>
        <w:numPr>
          <w:ilvl w:val="0"/>
          <w:numId w:val="4"/>
        </w:numPr>
        <w:spacing w:after="0"/>
        <w:jc w:val="left"/>
      </w:pPr>
      <w:r>
        <w:rPr>
          <w:rFonts w:ascii="Times New Roman" w:hAnsi="Times New Roman"/>
          <w:b/>
          <w:i w:val="false"/>
          <w:color w:val="000000"/>
          <w:sz w:val="22"/>
        </w:rPr>
        <w:t>the contractor plans to enter into a partnering arrangement with another firm or Government entity for highly specialized requirements.</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Example: PRP is the sole designer, developer and manufacturer of the XX-46 series radar system and is the only contractor with the requisite knowledge, experience and technical data that can meet the Government’s requirements on a timely basis.</w:t>
      </w:r>
    </w:p>
    <w:p>
      <w:pPr>
        <w:pBdr>
          <w:top w:space="5"/>
          <w:left w:space="5"/>
          <w:bottom w:space="5"/>
          <w:right w:space="5"/>
        </w:pBdr>
        <w:spacing w:after="0"/>
        <w:ind w:left="225"/>
        <w:jc w:val="left"/>
      </w:pPr>
      <w:r>
        <w:rPr>
          <w:rFonts w:ascii="Times New Roman" w:hAnsi="Times New Roman"/>
          <w:b w:val="false"/>
          <w:i/>
          <w:color w:val="000000"/>
          <w:sz w:val="22"/>
        </w:rPr>
        <w:t>Example: MN</w:t>
      </w:r>
      <w:r>
        <w:rPr>
          <w:rFonts w:ascii="Times New Roman" w:hAnsi="Times New Roman"/>
          <w:b w:val="false"/>
          <w:i/>
          <w:color w:val="000000"/>
          <w:sz w:val="22"/>
        </w:rPr>
        <w:t>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w:t>
      </w:r>
    </w:p>
    <w:p>
      <w:pPr>
        <w:pBdr>
          <w:top w:space="5"/>
          <w:left w:space="5"/>
          <w:bottom w:space="5"/>
          <w:right w:space="5"/>
        </w:pBdr>
        <w:spacing w:after="0"/>
        <w:ind w:left="225"/>
        <w:jc w:val="left"/>
      </w:pPr>
      <w:r>
        <w:rPr>
          <w:rFonts w:ascii="Times New Roman" w:hAnsi="Times New Roman"/>
          <w:b w:val="false"/>
          <w:i/>
          <w:color w:val="000000"/>
          <w:sz w:val="22"/>
        </w:rPr>
        <w:t>Example: The J&amp;A cites 10 U.S.C. 2304(c)(3) as the statutory exception justifying use of other than full and open competition. This exception applies when it is necessary to award the contract to a particular source in order to establish or maintain an essential engineering, research, or development capability to be provided by an educational or other nonprofit institution or a federally funded research and development center (FFRDC). As a FFRDC, CNA 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w:t>
      </w:r>
    </w:p>
    <w:p>
      <w:pPr>
        <w:numPr>
          <w:ilvl w:val="0"/>
          <w:numId w:val="5"/>
        </w:numPr>
        <w:spacing w:after="0"/>
        <w:jc w:val="left"/>
      </w:pPr>
      <w:r>
        <w:rPr>
          <w:rFonts w:ascii="Times New Roman" w:hAnsi="Times New Roman"/>
          <w:b/>
          <w:i/>
          <w:color w:val="000000"/>
          <w:sz w:val="22"/>
        </w:rPr>
        <w:t>pending legislation that could impact the procurement,</w:t>
      </w:r>
    </w:p>
    <w:p>
      <w:pPr>
        <w:numPr>
          <w:ilvl w:val="0"/>
          <w:numId w:val="5"/>
        </w:numPr>
        <w:spacing w:after="0"/>
        <w:jc w:val="left"/>
      </w:pPr>
      <w:r>
        <w:rPr>
          <w:rFonts w:ascii="Times New Roman" w:hAnsi="Times New Roman"/>
          <w:b/>
          <w:i/>
          <w:color w:val="000000"/>
          <w:sz w:val="22"/>
        </w:rPr>
        <w:t>known congressional concerns with the acquisition strategy, or</w:t>
      </w:r>
    </w:p>
    <w:p>
      <w:pPr>
        <w:numPr>
          <w:ilvl w:val="0"/>
          <w:numId w:val="5"/>
        </w:numPr>
        <w:spacing w:after="0"/>
        <w:jc w:val="left"/>
      </w:pPr>
      <w:r>
        <w:rPr>
          <w:rFonts w:ascii="Times New Roman" w:hAnsi="Times New Roman"/>
          <w:b/>
          <w:i/>
          <w:color w:val="000000"/>
          <w:sz w:val="22"/>
        </w:rPr>
        <w:t>recent test results that might delay the program.</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color w:val="000000"/>
          <w:sz w:val="22"/>
        </w:rPr>
        <w:t>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w:t>
      </w:r>
    </w:p>
    <w:p>
      <w:pPr>
        <w:pBdr>
          <w:top w:space="5"/>
          <w:left w:space="5"/>
          <w:bottom w:space="5"/>
          <w:right w:space="5"/>
        </w:pBdr>
        <w:spacing w:after="0"/>
        <w:ind w:left="225"/>
        <w:jc w:val="left"/>
      </w:pPr>
      <w:r>
        <w:rPr>
          <w:rFonts w:ascii="Times New Roman" w:hAnsi="Times New Roman"/>
          <w:b/>
          <w:i w:val="false"/>
          <w:color w:val="000000"/>
          <w:sz w:val="22"/>
        </w:rPr>
        <w:t>[Identify point of contact information for the PEO, PM, and PCO including name, phone number and email address.]</w:t>
      </w:r>
    </w:p>
    <w:p>
      <w:pPr>
        <w:pBdr>
          <w:top w:space="5"/>
          <w:left w:space="5"/>
          <w:bottom w:space="5"/>
          <w:right w:space="5"/>
        </w:pBdr>
        <w:spacing w:after="0"/>
        <w:ind w:left="225"/>
        <w:jc w:val="left"/>
      </w:pPr>
      <w:r>
        <w:rPr>
          <w:rFonts w:ascii="Times New Roman" w:hAnsi="Times New Roman"/>
          <w:b w:val="false"/>
          <w:i w:val="false"/>
          <w:color w:val="000000"/>
          <w:sz w:val="22"/>
        </w:rPr>
        <w:t xml:space="preserve">RECOMMENDATION: Approve J&amp;A </w:t>
      </w:r>
      <w:r>
        <w:rPr>
          <w:rFonts w:ascii="Times New Roman" w:hAnsi="Times New Roman"/>
          <w:b/>
          <w:i w:val="false"/>
          <w:color w:val="000000"/>
          <w:sz w:val="22"/>
        </w:rPr>
        <w:t>[or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val="false"/>
          <w:i w:val="false"/>
          <w:color w:val="000000"/>
          <w:sz w:val="22"/>
        </w:rPr>
        <w:t xml:space="preserve">COORDINATION: At Tab B. </w:t>
      </w:r>
      <w:r>
        <w:rPr>
          <w:rFonts w:ascii="Times New Roman" w:hAnsi="Times New Roman"/>
          <w:b/>
          <w:i w:val="false"/>
          <w:color w:val="000000"/>
          <w:sz w:val="22"/>
        </w:rPr>
        <w:t>[This is a placeholder for DASN(P)staff use.]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