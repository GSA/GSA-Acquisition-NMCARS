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**ID__NMCARS_5225.7024__ID**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5225.702-4</w:t>
      </w:r>
      <w:r>
        <w:rPr>
          <w:rFonts w:ascii="Times New Roman" w:hAnsi="Times New Roman"/>
          <w:i w:val="false"/>
          <w:color w:val="000000"/>
          <w:sz w:val="24"/>
        </w:rPr>
        <w:t xml:space="preserve"> Waiver.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 Waivers pursuant to FAR 25.702-4(a) shall be submitted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RDAJ&amp;As.fct@navy.mil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25.702-4(b) Waiver—Sudan.” 5225.703 Prohibition on contracting with entities that engage in certain activities or transactions relating to Iran.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