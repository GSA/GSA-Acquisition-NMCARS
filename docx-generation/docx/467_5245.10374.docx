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**ID__NMCARS_5245.10374__ID**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5245.103-74</w:t>
      </w:r>
      <w:r>
        <w:rPr>
          <w:rFonts w:ascii="Times New Roman" w:hAnsi="Times New Roman"/>
          <w:i w:val="false"/>
          <w:color w:val="000000"/>
          <w:sz w:val="24"/>
        </w:rPr>
        <w:t xml:space="preserve"> Contracting office responsibilities.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When the use of FAR clause 52.245-1, Government Property, is required, the contracting officer shall complete Annex 9, Government-Furnished Property Preaward Compliance Checklist with the business clearance.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