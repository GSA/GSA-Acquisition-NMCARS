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5207</w:t>
      </w:r>
      <w:r>
        <w:rPr>
          <w:rFonts w:ascii="Times New Roman" w:hAnsi="Times New Roman"/>
          <w:color w:val="000000"/>
        </w:rPr>
        <w:t xml:space="preserve"> ACQUISITION PLANNING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5207.1 —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5207.103 Agency–head responsibilities.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5207.105 Contents of written acquisition plans.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5207.106 Additional requirements for major systems.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5207.107 Additional requirements for acquisitions involving consolidation, bundling, or substantial bundling.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5207.107-2 Consolidation.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5207.107-3 Bundling.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5207.2 — PLANNING FOR THE PURCHASE OF SUPPLIES IN ECONOMIC QUANTITIES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5207.204 Responsibilities of contracting officers.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5207.5 — INHERENTLY GOVERNMENTAL FUNCTIONS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5207.503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5207.70 — BUY–TO–BUDGET – ADDITIONAL QUANTITIES OF END ITEMS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5207.7002 Authority to acquire additional quantities of end items.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7.1.dita#NMCARS_SUBPART_5207.1" Type="http://schemas.openxmlformats.org/officeDocument/2006/relationships/hyperlink" Id="rId4"/>
    <Relationship TargetMode="External" Target="5207.103.dita#NMCARS_5207.103" Type="http://schemas.openxmlformats.org/officeDocument/2006/relationships/hyperlink" Id="rId5"/>
    <Relationship TargetMode="External" Target="5207.105.dita#NMCARS_5207.105" Type="http://schemas.openxmlformats.org/officeDocument/2006/relationships/hyperlink" Id="rId6"/>
    <Relationship TargetMode="External" Target="5207.106.dita#NMCARS_5207.106" Type="http://schemas.openxmlformats.org/officeDocument/2006/relationships/hyperlink" Id="rId7"/>
    <Relationship TargetMode="External" Target="5207.107.dita#NMCARS_5207.107" Type="http://schemas.openxmlformats.org/officeDocument/2006/relationships/hyperlink" Id="rId8"/>
    <Relationship TargetMode="External" Target="5207.1072.dita#NMCARS_5207.1072" Type="http://schemas.openxmlformats.org/officeDocument/2006/relationships/hyperlink" Id="rId9"/>
    <Relationship TargetMode="External" Target="5207.1073.dita#NMCARS_5207.1073" Type="http://schemas.openxmlformats.org/officeDocument/2006/relationships/hyperlink" Id="rId10"/>
    <Relationship TargetMode="External" Target="SUBPART_5207.2.dita#NMCARS_SUBPART_5207.2" Type="http://schemas.openxmlformats.org/officeDocument/2006/relationships/hyperlink" Id="rId11"/>
    <Relationship TargetMode="External" Target="5207.204.dita#NMCARS_5207.204" Type="http://schemas.openxmlformats.org/officeDocument/2006/relationships/hyperlink" Id="rId12"/>
    <Relationship TargetMode="External" Target="SUBPART_5207.5.dita#NMCARS_SUBPART_5207.5" Type="http://schemas.openxmlformats.org/officeDocument/2006/relationships/hyperlink" Id="rId13"/>
    <Relationship TargetMode="External" Target="5207.503.dita#NMCARS_5207.503" Type="http://schemas.openxmlformats.org/officeDocument/2006/relationships/hyperlink" Id="rId14"/>
    <Relationship TargetMode="External" Target="SUBPART_5207.70.dita#NMCARS_SUBPART_5207.70" Type="http://schemas.openxmlformats.org/officeDocument/2006/relationships/hyperlink" Id="rId15"/>
    <Relationship TargetMode="External" Target="5207.7002.dita#NMCARS_5207.7002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