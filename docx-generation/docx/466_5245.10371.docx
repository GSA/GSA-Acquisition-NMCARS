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**ID__NMCARS_5245.10371__ID**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5245.103-71</w:t>
      </w:r>
      <w:r>
        <w:rPr>
          <w:rFonts w:ascii="Times New Roman" w:hAnsi="Times New Roman"/>
          <w:i w:val="false"/>
          <w:color w:val="000000"/>
          <w:sz w:val="24"/>
        </w:rPr>
        <w:t xml:space="preserve"> Transferring Government property accountability.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contracting officer shall obtain approval of an authorized representative of the requiring activity before transferring property between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