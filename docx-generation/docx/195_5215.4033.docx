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5215.403-3</w:t>
      </w:r>
      <w:r>
        <w:rPr>
          <w:rFonts w:ascii="Times New Roman" w:hAnsi="Times New Roman"/>
          <w:i w:val="false"/>
          <w:color w:val="000000"/>
          <w:sz w:val="24"/>
        </w:rPr>
        <w:t xml:space="preserve"> Requiring data other than certified cost or pricing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(6) Submit a courtesy copy of the quarterly report to DASN(P) by email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215.403-3 HCA Determination to Award to Offeror Failing to Comply with Requests for Data Other Than Certified Cost or Pricing Data.” Negative reports are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