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**ID__NMCARS_5225.7723__ID**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5225.772-3</w:t>
      </w:r>
      <w:r>
        <w:rPr>
          <w:rFonts w:ascii="Times New Roman" w:hAnsi="Times New Roman"/>
          <w:i w:val="false"/>
          <w:color w:val="000000"/>
          <w:sz w:val="24"/>
        </w:rPr>
        <w:t xml:space="preserve"> Procedures.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(b)(1) Submit disclosures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“[Activity Name] DFARS 225.772-3 – “Certain Foreign Commercial Satellite Services Disclosure.”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