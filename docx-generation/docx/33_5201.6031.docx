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**ID__NMCARS_5201.6031__ID**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5201.603-1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HCAs are the agency head’s designees for the selection and appointment of contracting officers, and for the termination of their appointments. HCAs will maintain records specifying who (by position/title/office) in the contracting chain of command may select, appoint and terminate appointment of qualified individuals within the contracting activity’s cognizance and specify authority limits.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