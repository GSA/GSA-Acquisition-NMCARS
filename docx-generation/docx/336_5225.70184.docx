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**ID__NMCARS_5225.70184__ID**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5225.7018-4</w:t>
      </w:r>
      <w:r>
        <w:rPr>
          <w:rFonts w:ascii="Times New Roman" w:hAnsi="Times New Roman"/>
          <w:i w:val="false"/>
          <w:color w:val="000000"/>
          <w:sz w:val="24"/>
        </w:rPr>
        <w:t xml:space="preserve"> Nonavailability determination.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(a)(3) When submitting the signed individual nonavailability determination or denial to USD(A&amp;S), provide a courtesy copy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225.7018-4 – CC: Individual Nonavailability Determination.”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(b)(i) When submitting the request for class nonavailability determination to DPC, provide a courtesy copy to DASN(P) by email at 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225.7018-4 – CC: Class Nonavailability Determination Request.”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    <Relationship TargetMode="External" Target="mailto:RDAJ&amp;As.fct@navy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