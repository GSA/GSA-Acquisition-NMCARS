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**ID__NMCARS_5203.104__ID**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5203.104</w:t>
      </w:r>
      <w:r>
        <w:rPr>
          <w:rFonts w:ascii="Times New Roman" w:hAnsi="Times New Roman"/>
          <w:color w:val="000000"/>
          <w:sz w:val="31"/>
        </w:rPr>
        <w:t xml:space="preserve"> Procurement integrity.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