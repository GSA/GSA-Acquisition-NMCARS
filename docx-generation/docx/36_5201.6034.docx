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**ID__NMCARS_5201.6034__ID**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5201.603-4</w:t>
      </w:r>
      <w:r>
        <w:rPr>
          <w:rFonts w:ascii="Times New Roman" w:hAnsi="Times New Roman"/>
          <w:i w:val="false"/>
          <w:color w:val="000000"/>
          <w:sz w:val="24"/>
        </w:rPr>
        <w:t xml:space="preserve"> Termination.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 Contracting Officer appointment shall be terminated in writing when the individual is transferred from the position due to reassignment or permanent change of station/duty; the need for a contracting officer function no longer exists; the individual retires, resigns or the Agency terminates his/her employment; or the individual fails to comply with laws and regulations governing the procurement process, including the delegated warrant authority and responsibilities. Warrants issued specifically for a contingency operation are only valid for the period during which the individual is assigned to support the contingency office and shall be terminated in writing upon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detachment from that office. HCAs shall keep a copy of each terminated warrant for the period identified in 5204.805(c) beyond the date of termination.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