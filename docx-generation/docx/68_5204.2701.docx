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**ID__NMCARS_5204.2701__ID**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5204.270-1</w:t>
      </w:r>
      <w:r>
        <w:rPr>
          <w:rFonts w:ascii="Times New Roman" w:hAnsi="Times New Roman"/>
          <w:i w:val="false"/>
          <w:color w:val="000000"/>
          <w:sz w:val="24"/>
        </w:rPr>
        <w:t xml:space="preserve"> Policy.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(b)(1) DON activities shall upload a copy of each manually executed procurement instrument (contract, purchase order, delivery order, modification, etc.), within six working days of execution, to the DoD Electronic Data Access (EDA).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