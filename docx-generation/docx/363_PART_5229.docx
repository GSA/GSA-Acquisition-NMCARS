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**ID__NMCARS_PART_5229__ID**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5229</w:t>
      </w:r>
      <w:r>
        <w:rPr>
          <w:rFonts w:ascii="Times New Roman" w:hAnsi="Times New Roman"/>
          <w:color w:val="000000"/>
        </w:rPr>
        <w:t xml:space="preserve"> TAXES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5229.3 —STATE AND LOCAL TAXES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5229.302 Application of State and local taxes to the Government.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29.3.dita#NMCARS_SUBPART_5229.3" Type="http://schemas.openxmlformats.org/officeDocument/2006/relationships/hyperlink" Id="rId4"/>
    <Relationship TargetMode="External" Target="5229.302.dita#NMCARS_5229.302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