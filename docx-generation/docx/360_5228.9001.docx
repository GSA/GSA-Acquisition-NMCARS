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**ID__NMCARS_5228.9001__ID**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5228.9001</w:t>
      </w:r>
      <w:r>
        <w:rPr>
          <w:rFonts w:ascii="Times New Roman" w:hAnsi="Times New Roman"/>
          <w:color w:val="000000"/>
          <w:sz w:val="31"/>
        </w:rPr>
        <w:t xml:space="preserve"> Waiver.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The requirement to insure the property may be waived by DASN(P) when more than 75% of its use is for Government work. In such case the Government will assume the risk of loss or damage to the property and the lease will be modified accordingly.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