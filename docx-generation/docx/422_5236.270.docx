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**ID__NMCARS_5236.270__ID**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5236.270</w:t>
      </w:r>
      <w:r>
        <w:rPr>
          <w:rFonts w:ascii="Times New Roman" w:hAnsi="Times New Roman"/>
          <w:color w:val="000000"/>
          <w:sz w:val="31"/>
        </w:rPr>
        <w:t xml:space="preserve"> Expediting construction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Where additional costs are to be incurred, NAVFACENGCOM is responsible for obtaining required agency head approval and certification.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